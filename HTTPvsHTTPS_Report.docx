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0F00" w14:textId="1F961D1D" w:rsidR="008A3588" w:rsidRPr="008A3588" w:rsidRDefault="00000000" w:rsidP="008A3588">
      <w:pPr>
        <w:pStyle w:val="Title"/>
        <w:jc w:val="center"/>
      </w:pPr>
      <w:r>
        <w:t>HTTP vs HTTPS: Wireshark &amp; Simulation-Based Comparison</w:t>
      </w:r>
    </w:p>
    <w:p w14:paraId="2229B518" w14:textId="6F761B2B" w:rsidR="005D47CE" w:rsidRDefault="00000000">
      <w:pPr>
        <w:pStyle w:val="Heading1"/>
      </w:pPr>
      <w:r>
        <w:t>Overview</w:t>
      </w:r>
    </w:p>
    <w:p w14:paraId="35153043" w14:textId="77777777" w:rsidR="005D47CE" w:rsidRDefault="00000000">
      <w:r>
        <w:t>This project explores and compares HTTP and HTTPS protocols using real-world tools like Wireshark, Cisco Packet Tracer, and a local server demo. We highlight the security risks of HTTP and how HTTPS protects sensitive data like usernames and passwords during transmission.</w:t>
      </w:r>
    </w:p>
    <w:p w14:paraId="08E94C51" w14:textId="573422EA" w:rsidR="005D47CE" w:rsidRDefault="00000000">
      <w:pPr>
        <w:pStyle w:val="Heading1"/>
      </w:pPr>
      <w:r>
        <w:t xml:space="preserve"> Table of Contents</w:t>
      </w:r>
    </w:p>
    <w:p w14:paraId="792167F5" w14:textId="0135A891" w:rsidR="005D47CE" w:rsidRDefault="00000000" w:rsidP="004C70E9">
      <w:pPr>
        <w:pStyle w:val="ListBullet"/>
        <w:numPr>
          <w:ilvl w:val="0"/>
          <w:numId w:val="11"/>
        </w:numPr>
      </w:pPr>
      <w:r>
        <w:t>1. Theory: HTTP vs HTTPS</w:t>
      </w:r>
    </w:p>
    <w:p w14:paraId="119E2C79" w14:textId="7BFBFD2A" w:rsidR="005D47CE" w:rsidRDefault="00000000" w:rsidP="004C70E9">
      <w:pPr>
        <w:pStyle w:val="ListBullet"/>
        <w:numPr>
          <w:ilvl w:val="0"/>
          <w:numId w:val="11"/>
        </w:numPr>
      </w:pPr>
      <w:r>
        <w:t>2. TLS, SSL, and Encryption Deep Dive</w:t>
      </w:r>
    </w:p>
    <w:p w14:paraId="7C1CEB34" w14:textId="0D2C3BBB" w:rsidR="005D47CE" w:rsidRDefault="00000000" w:rsidP="004C70E9">
      <w:pPr>
        <w:pStyle w:val="ListBullet"/>
        <w:numPr>
          <w:ilvl w:val="0"/>
          <w:numId w:val="11"/>
        </w:numPr>
      </w:pPr>
      <w:r>
        <w:t>3. How TLS Encryption Works</w:t>
      </w:r>
    </w:p>
    <w:p w14:paraId="7C783481" w14:textId="74FC37FE" w:rsidR="005D47CE" w:rsidRDefault="00000000" w:rsidP="004C70E9">
      <w:pPr>
        <w:pStyle w:val="ListBullet"/>
        <w:numPr>
          <w:ilvl w:val="0"/>
          <w:numId w:val="11"/>
        </w:numPr>
      </w:pPr>
      <w:r>
        <w:t>4. MTU (Maximum Transmission Unit) Behavior</w:t>
      </w:r>
    </w:p>
    <w:p w14:paraId="2A833A91" w14:textId="0AFCFAEC" w:rsidR="005D47CE" w:rsidRDefault="00000000" w:rsidP="004C70E9">
      <w:pPr>
        <w:pStyle w:val="ListBullet"/>
        <w:numPr>
          <w:ilvl w:val="0"/>
          <w:numId w:val="11"/>
        </w:numPr>
      </w:pPr>
      <w:r>
        <w:t>5. Real-World Security Risks (When Not Using HTTPS)</w:t>
      </w:r>
    </w:p>
    <w:p w14:paraId="076A9057" w14:textId="2632D5BA" w:rsidR="005D47CE" w:rsidRDefault="00000000" w:rsidP="004C70E9">
      <w:pPr>
        <w:pStyle w:val="ListBullet"/>
        <w:numPr>
          <w:ilvl w:val="0"/>
          <w:numId w:val="11"/>
        </w:numPr>
      </w:pPr>
      <w:r>
        <w:t>6. Wireshark Demo – HTTP</w:t>
      </w:r>
    </w:p>
    <w:p w14:paraId="1E300DE8" w14:textId="073DF792" w:rsidR="005D47CE" w:rsidRDefault="00000000" w:rsidP="004C70E9">
      <w:pPr>
        <w:pStyle w:val="ListBullet"/>
        <w:numPr>
          <w:ilvl w:val="0"/>
          <w:numId w:val="11"/>
        </w:numPr>
      </w:pPr>
      <w:r>
        <w:t>7. Wireshark Demo – HTTPS</w:t>
      </w:r>
    </w:p>
    <w:p w14:paraId="34924EE1" w14:textId="6F4F5BF3" w:rsidR="005D47CE" w:rsidRDefault="00000000" w:rsidP="004C70E9">
      <w:pPr>
        <w:pStyle w:val="ListBullet"/>
        <w:numPr>
          <w:ilvl w:val="0"/>
          <w:numId w:val="11"/>
        </w:numPr>
      </w:pPr>
      <w:r>
        <w:t>8. Cisco Packet Tracer Simulation</w:t>
      </w:r>
    </w:p>
    <w:p w14:paraId="6BE8E028" w14:textId="52877728" w:rsidR="005D47CE" w:rsidRDefault="00000000" w:rsidP="004C70E9">
      <w:pPr>
        <w:pStyle w:val="ListBullet"/>
        <w:numPr>
          <w:ilvl w:val="0"/>
          <w:numId w:val="11"/>
        </w:numPr>
      </w:pPr>
      <w:r>
        <w:t>9. Local HTTPS Server Demo</w:t>
      </w:r>
    </w:p>
    <w:p w14:paraId="5FEC573D" w14:textId="31F3195E" w:rsidR="005D47CE" w:rsidRDefault="00000000" w:rsidP="004C70E9">
      <w:pPr>
        <w:pStyle w:val="ListBullet"/>
        <w:numPr>
          <w:ilvl w:val="0"/>
          <w:numId w:val="11"/>
        </w:numPr>
      </w:pPr>
      <w:r>
        <w:t>10. Conclusion</w:t>
      </w:r>
    </w:p>
    <w:p w14:paraId="08DBB0FB" w14:textId="5620EAD6" w:rsidR="005D47CE" w:rsidRDefault="00000000" w:rsidP="004C70E9">
      <w:pPr>
        <w:pStyle w:val="ListBullet"/>
        <w:numPr>
          <w:ilvl w:val="0"/>
          <w:numId w:val="11"/>
        </w:numPr>
      </w:pPr>
      <w:r>
        <w:t>11. References</w:t>
      </w:r>
    </w:p>
    <w:p w14:paraId="2B661F29" w14:textId="77777777" w:rsidR="004C70E9" w:rsidRDefault="004C70E9">
      <w:pPr>
        <w:pStyle w:val="Heading1"/>
      </w:pPr>
    </w:p>
    <w:p w14:paraId="5C0578C5" w14:textId="77777777" w:rsidR="004C70E9" w:rsidRDefault="004C70E9">
      <w:pPr>
        <w:pStyle w:val="Heading1"/>
      </w:pPr>
    </w:p>
    <w:p w14:paraId="0EA0A18F" w14:textId="77777777" w:rsidR="004C70E9" w:rsidRDefault="004C70E9">
      <w:pPr>
        <w:pStyle w:val="Heading1"/>
      </w:pPr>
    </w:p>
    <w:p w14:paraId="39562DEB" w14:textId="77777777" w:rsidR="004C70E9" w:rsidRDefault="004C70E9" w:rsidP="004C70E9"/>
    <w:p w14:paraId="5238EAB7" w14:textId="77777777" w:rsidR="004C70E9" w:rsidRDefault="004C70E9" w:rsidP="004C70E9"/>
    <w:p w14:paraId="1D175D63" w14:textId="77777777" w:rsidR="004C70E9" w:rsidRDefault="004C70E9" w:rsidP="004C70E9"/>
    <w:p w14:paraId="041F4E9B" w14:textId="65B21B2B" w:rsidR="004C70E9" w:rsidRDefault="008A3588" w:rsidP="008A3588">
      <w:pPr>
        <w:jc w:val="right"/>
      </w:pPr>
      <w:r>
        <w:t>Ahmed Moataz 22-101092</w:t>
      </w:r>
    </w:p>
    <w:p w14:paraId="4FBA50F8" w14:textId="7462BAB9" w:rsidR="008A3588" w:rsidRPr="004C70E9" w:rsidRDefault="008A3588" w:rsidP="008A3588">
      <w:pPr>
        <w:jc w:val="right"/>
      </w:pPr>
      <w:r>
        <w:t>Ismail Taher 21-</w:t>
      </w:r>
    </w:p>
    <w:p w14:paraId="6F213D49" w14:textId="55B7FE39" w:rsidR="005D47CE" w:rsidRDefault="00000000">
      <w:pPr>
        <w:pStyle w:val="Heading1"/>
      </w:pPr>
      <w:r>
        <w:lastRenderedPageBreak/>
        <w:t>1. Theory: HTTP vs HTTPS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D47CE" w14:paraId="411EA5F5" w14:textId="77777777">
        <w:tc>
          <w:tcPr>
            <w:tcW w:w="2880" w:type="dxa"/>
          </w:tcPr>
          <w:p w14:paraId="69390AE2" w14:textId="77777777" w:rsidR="005D47CE" w:rsidRDefault="00000000">
            <w:r>
              <w:t>Feature</w:t>
            </w:r>
          </w:p>
        </w:tc>
        <w:tc>
          <w:tcPr>
            <w:tcW w:w="2880" w:type="dxa"/>
          </w:tcPr>
          <w:p w14:paraId="4C63798F" w14:textId="77777777" w:rsidR="005D47CE" w:rsidRDefault="00000000">
            <w:r>
              <w:t>HTTP</w:t>
            </w:r>
          </w:p>
        </w:tc>
        <w:tc>
          <w:tcPr>
            <w:tcW w:w="2880" w:type="dxa"/>
          </w:tcPr>
          <w:p w14:paraId="1F3B4DA6" w14:textId="77777777" w:rsidR="005D47CE" w:rsidRDefault="00000000">
            <w:r>
              <w:t>HTTPS</w:t>
            </w:r>
          </w:p>
        </w:tc>
      </w:tr>
      <w:tr w:rsidR="005D47CE" w14:paraId="050461F7" w14:textId="77777777">
        <w:tc>
          <w:tcPr>
            <w:tcW w:w="2880" w:type="dxa"/>
          </w:tcPr>
          <w:p w14:paraId="4FD17AE0" w14:textId="77777777" w:rsidR="005D47CE" w:rsidRDefault="00000000">
            <w:r>
              <w:t>Protocol</w:t>
            </w:r>
          </w:p>
        </w:tc>
        <w:tc>
          <w:tcPr>
            <w:tcW w:w="2880" w:type="dxa"/>
          </w:tcPr>
          <w:p w14:paraId="3263B92B" w14:textId="77777777" w:rsidR="005D47CE" w:rsidRDefault="00000000">
            <w:r>
              <w:t>HyperText Transfer Protocol</w:t>
            </w:r>
          </w:p>
        </w:tc>
        <w:tc>
          <w:tcPr>
            <w:tcW w:w="2880" w:type="dxa"/>
          </w:tcPr>
          <w:p w14:paraId="36C37FA3" w14:textId="77777777" w:rsidR="005D47CE" w:rsidRDefault="00000000">
            <w:r>
              <w:t>HyperText Transfer Protocol Secure (HTTP over TLS/SSL)</w:t>
            </w:r>
          </w:p>
        </w:tc>
      </w:tr>
      <w:tr w:rsidR="005D47CE" w14:paraId="4C7FAA47" w14:textId="77777777">
        <w:tc>
          <w:tcPr>
            <w:tcW w:w="2880" w:type="dxa"/>
          </w:tcPr>
          <w:p w14:paraId="142EFABA" w14:textId="77777777" w:rsidR="005D47CE" w:rsidRDefault="00000000">
            <w:r>
              <w:t>Port</w:t>
            </w:r>
          </w:p>
        </w:tc>
        <w:tc>
          <w:tcPr>
            <w:tcW w:w="2880" w:type="dxa"/>
          </w:tcPr>
          <w:p w14:paraId="69557BAC" w14:textId="77777777" w:rsidR="005D47CE" w:rsidRDefault="00000000">
            <w:r>
              <w:t>Port 80 by default</w:t>
            </w:r>
          </w:p>
        </w:tc>
        <w:tc>
          <w:tcPr>
            <w:tcW w:w="2880" w:type="dxa"/>
          </w:tcPr>
          <w:p w14:paraId="0F7667FA" w14:textId="77777777" w:rsidR="005D47CE" w:rsidRDefault="00000000">
            <w:r>
              <w:t>Port 443 by default</w:t>
            </w:r>
          </w:p>
        </w:tc>
      </w:tr>
      <w:tr w:rsidR="005D47CE" w14:paraId="18FA5511" w14:textId="77777777">
        <w:tc>
          <w:tcPr>
            <w:tcW w:w="2880" w:type="dxa"/>
          </w:tcPr>
          <w:p w14:paraId="58B43212" w14:textId="77777777" w:rsidR="005D47CE" w:rsidRDefault="00000000">
            <w:r>
              <w:t>Encryption</w:t>
            </w:r>
          </w:p>
        </w:tc>
        <w:tc>
          <w:tcPr>
            <w:tcW w:w="2880" w:type="dxa"/>
          </w:tcPr>
          <w:p w14:paraId="13F1B2EF" w14:textId="2C1CF429" w:rsidR="005D47CE" w:rsidRDefault="00000000">
            <w:r>
              <w:t xml:space="preserve"> No encryption — data is sent in plaintext</w:t>
            </w:r>
          </w:p>
        </w:tc>
        <w:tc>
          <w:tcPr>
            <w:tcW w:w="2880" w:type="dxa"/>
          </w:tcPr>
          <w:p w14:paraId="3A6A3EDC" w14:textId="4DC8E454" w:rsidR="005D47CE" w:rsidRDefault="00000000">
            <w:r>
              <w:t xml:space="preserve"> Uses TLS (formerly SSL) to encrypt data end-to-end</w:t>
            </w:r>
          </w:p>
        </w:tc>
      </w:tr>
      <w:tr w:rsidR="005D47CE" w14:paraId="7147209C" w14:textId="77777777">
        <w:tc>
          <w:tcPr>
            <w:tcW w:w="2880" w:type="dxa"/>
          </w:tcPr>
          <w:p w14:paraId="569E2A2B" w14:textId="77777777" w:rsidR="005D47CE" w:rsidRDefault="00000000">
            <w:r>
              <w:t>Authentication</w:t>
            </w:r>
          </w:p>
        </w:tc>
        <w:tc>
          <w:tcPr>
            <w:tcW w:w="2880" w:type="dxa"/>
          </w:tcPr>
          <w:p w14:paraId="0CC487EB" w14:textId="4EDDC009" w:rsidR="005D47CE" w:rsidRDefault="00000000">
            <w:r>
              <w:t xml:space="preserve"> No verification of server identity</w:t>
            </w:r>
          </w:p>
        </w:tc>
        <w:tc>
          <w:tcPr>
            <w:tcW w:w="2880" w:type="dxa"/>
          </w:tcPr>
          <w:p w14:paraId="6A9F031B" w14:textId="2EEC3E10" w:rsidR="005D47CE" w:rsidRDefault="00000000">
            <w:r>
              <w:t xml:space="preserve"> Uses digital certificates to verify server authenticity</w:t>
            </w:r>
          </w:p>
        </w:tc>
      </w:tr>
      <w:tr w:rsidR="005D47CE" w14:paraId="6CD0011E" w14:textId="77777777">
        <w:tc>
          <w:tcPr>
            <w:tcW w:w="2880" w:type="dxa"/>
          </w:tcPr>
          <w:p w14:paraId="50BAFFE6" w14:textId="77777777" w:rsidR="005D47CE" w:rsidRDefault="00000000">
            <w:r>
              <w:t>Data Visibility</w:t>
            </w:r>
          </w:p>
        </w:tc>
        <w:tc>
          <w:tcPr>
            <w:tcW w:w="2880" w:type="dxa"/>
          </w:tcPr>
          <w:p w14:paraId="30F804E1" w14:textId="6DCF8908" w:rsidR="005D47CE" w:rsidRDefault="00000000">
            <w:r>
              <w:t xml:space="preserve"> Anyone intercepting traffic can read it (MITM risk)</w:t>
            </w:r>
          </w:p>
        </w:tc>
        <w:tc>
          <w:tcPr>
            <w:tcW w:w="2880" w:type="dxa"/>
          </w:tcPr>
          <w:p w14:paraId="35DFFBEA" w14:textId="5ABE3AAC" w:rsidR="005D47CE" w:rsidRDefault="00000000">
            <w:r>
              <w:t xml:space="preserve"> Data is encrypted; third parties can’t see the content</w:t>
            </w:r>
          </w:p>
        </w:tc>
      </w:tr>
      <w:tr w:rsidR="005D47CE" w14:paraId="24EA2F18" w14:textId="77777777">
        <w:tc>
          <w:tcPr>
            <w:tcW w:w="2880" w:type="dxa"/>
          </w:tcPr>
          <w:p w14:paraId="02C7D62F" w14:textId="77777777" w:rsidR="005D47CE" w:rsidRDefault="00000000">
            <w:r>
              <w:t>Performance</w:t>
            </w:r>
          </w:p>
        </w:tc>
        <w:tc>
          <w:tcPr>
            <w:tcW w:w="2880" w:type="dxa"/>
          </w:tcPr>
          <w:p w14:paraId="47708D55" w14:textId="6711B184" w:rsidR="005D47CE" w:rsidRDefault="00000000">
            <w:r>
              <w:t>Slightly faster due to no encryption overhead</w:t>
            </w:r>
          </w:p>
        </w:tc>
        <w:tc>
          <w:tcPr>
            <w:tcW w:w="2880" w:type="dxa"/>
          </w:tcPr>
          <w:p w14:paraId="43EAE1EE" w14:textId="2CD3FB88" w:rsidR="005D47CE" w:rsidRDefault="00000000">
            <w:r>
              <w:t xml:space="preserve"> Slightly slower due to encryption, but often negligible with HTTP/2</w:t>
            </w:r>
          </w:p>
        </w:tc>
      </w:tr>
      <w:tr w:rsidR="005D47CE" w14:paraId="414D2AE5" w14:textId="77777777">
        <w:tc>
          <w:tcPr>
            <w:tcW w:w="2880" w:type="dxa"/>
          </w:tcPr>
          <w:p w14:paraId="471D7812" w14:textId="77777777" w:rsidR="005D47CE" w:rsidRDefault="00000000">
            <w:r>
              <w:t>Security</w:t>
            </w:r>
          </w:p>
        </w:tc>
        <w:tc>
          <w:tcPr>
            <w:tcW w:w="2880" w:type="dxa"/>
          </w:tcPr>
          <w:p w14:paraId="509427E6" w14:textId="67955603" w:rsidR="005D47CE" w:rsidRDefault="00000000">
            <w:r>
              <w:t xml:space="preserve"> Vulnerable to eavesdropping, tampering, and impersonation</w:t>
            </w:r>
          </w:p>
        </w:tc>
        <w:tc>
          <w:tcPr>
            <w:tcW w:w="2880" w:type="dxa"/>
          </w:tcPr>
          <w:p w14:paraId="5ECB88D5" w14:textId="5B655D6E" w:rsidR="005D47CE" w:rsidRDefault="00000000">
            <w:r>
              <w:t xml:space="preserve"> Protects against MITM, tampering, and data theft</w:t>
            </w:r>
          </w:p>
        </w:tc>
      </w:tr>
      <w:tr w:rsidR="005D47CE" w14:paraId="330DACFB" w14:textId="77777777">
        <w:tc>
          <w:tcPr>
            <w:tcW w:w="2880" w:type="dxa"/>
          </w:tcPr>
          <w:p w14:paraId="48737306" w14:textId="77777777" w:rsidR="005D47CE" w:rsidRDefault="00000000">
            <w:r>
              <w:t>SEO Ranking</w:t>
            </w:r>
          </w:p>
        </w:tc>
        <w:tc>
          <w:tcPr>
            <w:tcW w:w="2880" w:type="dxa"/>
          </w:tcPr>
          <w:p w14:paraId="1010933C" w14:textId="2EB8189F" w:rsidR="005D47CE" w:rsidRDefault="00000000">
            <w:r>
              <w:t xml:space="preserve"> Not favored by search engines</w:t>
            </w:r>
          </w:p>
        </w:tc>
        <w:tc>
          <w:tcPr>
            <w:tcW w:w="2880" w:type="dxa"/>
          </w:tcPr>
          <w:p w14:paraId="66ED2768" w14:textId="662AD7CC" w:rsidR="005D47CE" w:rsidRDefault="00000000">
            <w:r>
              <w:t>Google and others give ranking boosts to HTTPS sites</w:t>
            </w:r>
          </w:p>
        </w:tc>
      </w:tr>
      <w:tr w:rsidR="005D47CE" w14:paraId="2AF3A0FD" w14:textId="77777777">
        <w:tc>
          <w:tcPr>
            <w:tcW w:w="2880" w:type="dxa"/>
          </w:tcPr>
          <w:p w14:paraId="2EB1D7C0" w14:textId="77777777" w:rsidR="005D47CE" w:rsidRDefault="00000000">
            <w:r>
              <w:t>Browser Indicator</w:t>
            </w:r>
          </w:p>
        </w:tc>
        <w:tc>
          <w:tcPr>
            <w:tcW w:w="2880" w:type="dxa"/>
          </w:tcPr>
          <w:p w14:paraId="77AEADEC" w14:textId="5A69463E" w:rsidR="005D47CE" w:rsidRDefault="00000000">
            <w:r>
              <w:t xml:space="preserve"> “Not secure” warning in modern browsers</w:t>
            </w:r>
          </w:p>
        </w:tc>
        <w:tc>
          <w:tcPr>
            <w:tcW w:w="2880" w:type="dxa"/>
          </w:tcPr>
          <w:p w14:paraId="03533A63" w14:textId="14A590FE" w:rsidR="005D47CE" w:rsidRDefault="00000000">
            <w:r>
              <w:t xml:space="preserve"> Shows padlock icon and sometimes “Secure” label</w:t>
            </w:r>
          </w:p>
        </w:tc>
      </w:tr>
      <w:tr w:rsidR="005D47CE" w14:paraId="1C4FEAC5" w14:textId="77777777">
        <w:tc>
          <w:tcPr>
            <w:tcW w:w="2880" w:type="dxa"/>
          </w:tcPr>
          <w:p w14:paraId="5F73C627" w14:textId="77777777" w:rsidR="005D47CE" w:rsidRDefault="00000000">
            <w:r>
              <w:t>Use Cases</w:t>
            </w:r>
          </w:p>
        </w:tc>
        <w:tc>
          <w:tcPr>
            <w:tcW w:w="2880" w:type="dxa"/>
          </w:tcPr>
          <w:p w14:paraId="7785B881" w14:textId="2C521A42" w:rsidR="005D47CE" w:rsidRDefault="00000000">
            <w:r>
              <w:t>OK for public, non-sensitive sites (e.g., blogs, static content)</w:t>
            </w:r>
          </w:p>
        </w:tc>
        <w:tc>
          <w:tcPr>
            <w:tcW w:w="2880" w:type="dxa"/>
          </w:tcPr>
          <w:p w14:paraId="6004341B" w14:textId="5E35AC06" w:rsidR="005D47CE" w:rsidRDefault="00000000">
            <w:r>
              <w:t xml:space="preserve"> Required for login forms, e-commerce, banking, any sensitive data</w:t>
            </w:r>
          </w:p>
        </w:tc>
      </w:tr>
      <w:tr w:rsidR="005D47CE" w14:paraId="610D9251" w14:textId="77777777">
        <w:tc>
          <w:tcPr>
            <w:tcW w:w="2880" w:type="dxa"/>
          </w:tcPr>
          <w:p w14:paraId="40EE3DD1" w14:textId="77777777" w:rsidR="005D47CE" w:rsidRDefault="00000000">
            <w:r>
              <w:t>Certificate Needed</w:t>
            </w:r>
          </w:p>
        </w:tc>
        <w:tc>
          <w:tcPr>
            <w:tcW w:w="2880" w:type="dxa"/>
          </w:tcPr>
          <w:p w14:paraId="0EC641E3" w14:textId="64C6245A" w:rsidR="005D47CE" w:rsidRDefault="00000000">
            <w:r>
              <w:t xml:space="preserve"> None</w:t>
            </w:r>
          </w:p>
        </w:tc>
        <w:tc>
          <w:tcPr>
            <w:tcW w:w="2880" w:type="dxa"/>
          </w:tcPr>
          <w:p w14:paraId="66DA5577" w14:textId="206D6A63" w:rsidR="005D47CE" w:rsidRDefault="00000000">
            <w:r>
              <w:t xml:space="preserve"> Needs SSL/TLS certificate (can be free via Let’s Encrypt or self-certified using OpenSSL)</w:t>
            </w:r>
          </w:p>
        </w:tc>
      </w:tr>
      <w:tr w:rsidR="005D47CE" w14:paraId="53776876" w14:textId="77777777">
        <w:tc>
          <w:tcPr>
            <w:tcW w:w="2880" w:type="dxa"/>
          </w:tcPr>
          <w:p w14:paraId="60B31054" w14:textId="77777777" w:rsidR="005D47CE" w:rsidRDefault="00000000">
            <w:r>
              <w:t>Content Integrity</w:t>
            </w:r>
          </w:p>
        </w:tc>
        <w:tc>
          <w:tcPr>
            <w:tcW w:w="2880" w:type="dxa"/>
          </w:tcPr>
          <w:p w14:paraId="50865DBA" w14:textId="20971BB4" w:rsidR="005D47CE" w:rsidRDefault="00000000">
            <w:r>
              <w:t xml:space="preserve"> Data can be modified in transit without detection</w:t>
            </w:r>
          </w:p>
        </w:tc>
        <w:tc>
          <w:tcPr>
            <w:tcW w:w="2880" w:type="dxa"/>
          </w:tcPr>
          <w:p w14:paraId="4DC68209" w14:textId="7FE3B8CE" w:rsidR="005D47CE" w:rsidRDefault="00000000">
            <w:r>
              <w:t xml:space="preserve"> TLS ensures integrity — tampering is detectable</w:t>
            </w:r>
          </w:p>
        </w:tc>
      </w:tr>
      <w:tr w:rsidR="005D47CE" w14:paraId="08467DAF" w14:textId="77777777">
        <w:tc>
          <w:tcPr>
            <w:tcW w:w="2880" w:type="dxa"/>
          </w:tcPr>
          <w:p w14:paraId="26EF64DD" w14:textId="77777777" w:rsidR="005D47CE" w:rsidRDefault="00000000">
            <w:r>
              <w:t>Compliance</w:t>
            </w:r>
          </w:p>
        </w:tc>
        <w:tc>
          <w:tcPr>
            <w:tcW w:w="2880" w:type="dxa"/>
          </w:tcPr>
          <w:p w14:paraId="48FD3EA3" w14:textId="600E83A8" w:rsidR="005D47CE" w:rsidRDefault="00000000">
            <w:r>
              <w:t xml:space="preserve"> Often non-compliant with data protection standards (e.g., GDPR, PCI)</w:t>
            </w:r>
          </w:p>
        </w:tc>
        <w:tc>
          <w:tcPr>
            <w:tcW w:w="2880" w:type="dxa"/>
          </w:tcPr>
          <w:p w14:paraId="3658D094" w14:textId="27DDB7DF" w:rsidR="005D47CE" w:rsidRDefault="00000000">
            <w:r>
              <w:t xml:space="preserve"> HTTPS is required for compliance in many regulatory frameworks</w:t>
            </w:r>
          </w:p>
        </w:tc>
      </w:tr>
    </w:tbl>
    <w:p w14:paraId="58C6B9B9" w14:textId="77777777" w:rsidR="004C70E9" w:rsidRDefault="004C70E9">
      <w:pPr>
        <w:pStyle w:val="Heading1"/>
      </w:pPr>
    </w:p>
    <w:p w14:paraId="72736C6C" w14:textId="77777777" w:rsidR="004C70E9" w:rsidRDefault="004C70E9">
      <w:pPr>
        <w:pStyle w:val="Heading1"/>
      </w:pPr>
    </w:p>
    <w:p w14:paraId="135053BB" w14:textId="5ACFD6E1" w:rsidR="005D47CE" w:rsidRDefault="00000000">
      <w:pPr>
        <w:pStyle w:val="Heading1"/>
      </w:pPr>
      <w:r>
        <w:t>2. TLS, SSL, and Encryption Deep Dive</w:t>
      </w:r>
    </w:p>
    <w:p w14:paraId="0BA8E668" w14:textId="0655CC69" w:rsidR="005D47CE" w:rsidRDefault="00000000">
      <w:pPr>
        <w:pStyle w:val="Heading2"/>
      </w:pPr>
      <w:r>
        <w:t xml:space="preserve"> SSL vs TLS</w:t>
      </w:r>
    </w:p>
    <w:p w14:paraId="699BE378" w14:textId="77777777" w:rsidR="005D47CE" w:rsidRDefault="00000000">
      <w:r>
        <w:t>TLS (Transport Layer Security) is the modern protocol that powers HTTPS today. It evolved from SSL (Secure Sockets Layer), which is now considered obsolete and insecure.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D47CE" w14:paraId="7DD3BAB9" w14:textId="77777777">
        <w:tc>
          <w:tcPr>
            <w:tcW w:w="2880" w:type="dxa"/>
          </w:tcPr>
          <w:p w14:paraId="1C725B92" w14:textId="77777777" w:rsidR="005D47CE" w:rsidRDefault="00000000">
            <w:r>
              <w:t>Feature</w:t>
            </w:r>
          </w:p>
        </w:tc>
        <w:tc>
          <w:tcPr>
            <w:tcW w:w="2880" w:type="dxa"/>
          </w:tcPr>
          <w:p w14:paraId="6A2FB5DF" w14:textId="77777777" w:rsidR="005D47CE" w:rsidRDefault="00000000">
            <w:r>
              <w:t>SSL</w:t>
            </w:r>
          </w:p>
        </w:tc>
        <w:tc>
          <w:tcPr>
            <w:tcW w:w="2880" w:type="dxa"/>
          </w:tcPr>
          <w:p w14:paraId="436110F1" w14:textId="77777777" w:rsidR="005D47CE" w:rsidRDefault="00000000">
            <w:r>
              <w:t>TLS</w:t>
            </w:r>
          </w:p>
        </w:tc>
      </w:tr>
      <w:tr w:rsidR="005D47CE" w14:paraId="1C0B8FDF" w14:textId="77777777">
        <w:tc>
          <w:tcPr>
            <w:tcW w:w="2880" w:type="dxa"/>
          </w:tcPr>
          <w:p w14:paraId="3EAF4EDB" w14:textId="77777777" w:rsidR="005D47CE" w:rsidRDefault="00000000">
            <w:r>
              <w:t>First Released</w:t>
            </w:r>
          </w:p>
        </w:tc>
        <w:tc>
          <w:tcPr>
            <w:tcW w:w="2880" w:type="dxa"/>
          </w:tcPr>
          <w:p w14:paraId="667106F1" w14:textId="77777777" w:rsidR="005D47CE" w:rsidRDefault="00000000">
            <w:r>
              <w:t>1995</w:t>
            </w:r>
          </w:p>
        </w:tc>
        <w:tc>
          <w:tcPr>
            <w:tcW w:w="2880" w:type="dxa"/>
          </w:tcPr>
          <w:p w14:paraId="19242E29" w14:textId="77777777" w:rsidR="005D47CE" w:rsidRDefault="00000000">
            <w:r>
              <w:t>1999 (TLS 1.0)</w:t>
            </w:r>
          </w:p>
        </w:tc>
      </w:tr>
      <w:tr w:rsidR="005D47CE" w14:paraId="13FCADA4" w14:textId="77777777">
        <w:tc>
          <w:tcPr>
            <w:tcW w:w="2880" w:type="dxa"/>
          </w:tcPr>
          <w:p w14:paraId="029B219A" w14:textId="77777777" w:rsidR="005D47CE" w:rsidRDefault="00000000">
            <w:r>
              <w:t>Latest Version</w:t>
            </w:r>
          </w:p>
        </w:tc>
        <w:tc>
          <w:tcPr>
            <w:tcW w:w="2880" w:type="dxa"/>
          </w:tcPr>
          <w:p w14:paraId="1464BE48" w14:textId="77777777" w:rsidR="005D47CE" w:rsidRDefault="00000000">
            <w:r>
              <w:t>SSL 3.0 (1996)</w:t>
            </w:r>
          </w:p>
        </w:tc>
        <w:tc>
          <w:tcPr>
            <w:tcW w:w="2880" w:type="dxa"/>
          </w:tcPr>
          <w:p w14:paraId="77E47F83" w14:textId="77777777" w:rsidR="005D47CE" w:rsidRDefault="00000000">
            <w:r>
              <w:t>TLS 1.3 (2018)</w:t>
            </w:r>
          </w:p>
        </w:tc>
      </w:tr>
      <w:tr w:rsidR="005D47CE" w14:paraId="323350D1" w14:textId="77777777">
        <w:tc>
          <w:tcPr>
            <w:tcW w:w="2880" w:type="dxa"/>
          </w:tcPr>
          <w:p w14:paraId="5F9E3987" w14:textId="77777777" w:rsidR="005D47CE" w:rsidRDefault="00000000">
            <w:r>
              <w:t>Secure?</w:t>
            </w:r>
          </w:p>
        </w:tc>
        <w:tc>
          <w:tcPr>
            <w:tcW w:w="2880" w:type="dxa"/>
          </w:tcPr>
          <w:p w14:paraId="5411DEC9" w14:textId="6A0EEC7A" w:rsidR="005D47CE" w:rsidRDefault="00000000">
            <w:r>
              <w:t>No — deprecated</w:t>
            </w:r>
          </w:p>
        </w:tc>
        <w:tc>
          <w:tcPr>
            <w:tcW w:w="2880" w:type="dxa"/>
          </w:tcPr>
          <w:p w14:paraId="4C9CB0B1" w14:textId="67635DB6" w:rsidR="005D47CE" w:rsidRDefault="00000000">
            <w:r>
              <w:t>Yes — modern and safe</w:t>
            </w:r>
          </w:p>
        </w:tc>
      </w:tr>
      <w:tr w:rsidR="005D47CE" w14:paraId="73A48A26" w14:textId="77777777">
        <w:tc>
          <w:tcPr>
            <w:tcW w:w="2880" w:type="dxa"/>
          </w:tcPr>
          <w:p w14:paraId="75B02595" w14:textId="77777777" w:rsidR="005D47CE" w:rsidRDefault="00000000">
            <w:r>
              <w:t>Status</w:t>
            </w:r>
          </w:p>
        </w:tc>
        <w:tc>
          <w:tcPr>
            <w:tcW w:w="2880" w:type="dxa"/>
          </w:tcPr>
          <w:p w14:paraId="019EC629" w14:textId="77777777" w:rsidR="005D47CE" w:rsidRDefault="00000000">
            <w:r>
              <w:t>Deprecated</w:t>
            </w:r>
          </w:p>
        </w:tc>
        <w:tc>
          <w:tcPr>
            <w:tcW w:w="2880" w:type="dxa"/>
          </w:tcPr>
          <w:p w14:paraId="4324BE47" w14:textId="77777777" w:rsidR="005D47CE" w:rsidRDefault="00000000">
            <w:r>
              <w:t>Actively maintained</w:t>
            </w:r>
          </w:p>
        </w:tc>
      </w:tr>
    </w:tbl>
    <w:p w14:paraId="0A54CFBD" w14:textId="0FE604E0" w:rsidR="005D47CE" w:rsidRDefault="00000000">
      <w:pPr>
        <w:pStyle w:val="IntenseQuote"/>
      </w:pPr>
      <w:r>
        <w:br/>
        <w:t xml:space="preserve"> Fun Fact: Most browsers and APIs completely disabled SSL/TLS 1.0–1.1 after 2020 due to serious vulnerabilities like POODLE and BEAST.</w:t>
      </w:r>
      <w:r>
        <w:br/>
      </w:r>
    </w:p>
    <w:p w14:paraId="72B249EB" w14:textId="0AA2500F" w:rsidR="005D47CE" w:rsidRDefault="00000000">
      <w:pPr>
        <w:pStyle w:val="Heading2"/>
      </w:pPr>
      <w:r>
        <w:t xml:space="preserve"> TLS Versions</w:t>
      </w:r>
    </w:p>
    <w:p w14:paraId="3CCAA86B" w14:textId="0316F401" w:rsidR="005D47CE" w:rsidRDefault="00000000" w:rsidP="004C70E9">
      <w:pPr>
        <w:pStyle w:val="ListBullet"/>
        <w:numPr>
          <w:ilvl w:val="0"/>
          <w:numId w:val="11"/>
        </w:numPr>
      </w:pPr>
      <w:r w:rsidRPr="008A3588">
        <w:rPr>
          <w:b/>
          <w:bCs/>
          <w:i/>
          <w:iCs/>
        </w:rPr>
        <w:t>TLS 1.0 / 1.1:</w:t>
      </w:r>
      <w:r>
        <w:t xml:space="preserve"> Deprecated and insecure</w:t>
      </w:r>
    </w:p>
    <w:p w14:paraId="45ABE803" w14:textId="229B6E08" w:rsidR="005D47CE" w:rsidRDefault="00000000" w:rsidP="004C70E9">
      <w:pPr>
        <w:pStyle w:val="ListBullet"/>
        <w:numPr>
          <w:ilvl w:val="0"/>
          <w:numId w:val="11"/>
        </w:numPr>
      </w:pPr>
      <w:r w:rsidRPr="008A3588">
        <w:rPr>
          <w:b/>
          <w:bCs/>
          <w:i/>
          <w:iCs/>
        </w:rPr>
        <w:t>TLS 1.2:</w:t>
      </w:r>
      <w:r>
        <w:t xml:space="preserve"> Still widely used; default for most apps today</w:t>
      </w:r>
    </w:p>
    <w:p w14:paraId="2026F23A" w14:textId="77777777" w:rsidR="004C70E9" w:rsidRPr="008A3588" w:rsidRDefault="00000000" w:rsidP="004C70E9">
      <w:pPr>
        <w:pStyle w:val="ListBullet"/>
        <w:numPr>
          <w:ilvl w:val="0"/>
          <w:numId w:val="11"/>
        </w:numPr>
        <w:rPr>
          <w:b/>
          <w:bCs/>
          <w:i/>
          <w:iCs/>
        </w:rPr>
      </w:pPr>
      <w:r w:rsidRPr="008A3588">
        <w:rPr>
          <w:b/>
          <w:bCs/>
          <w:i/>
          <w:iCs/>
        </w:rPr>
        <w:t>TLS 1.3:</w:t>
      </w:r>
    </w:p>
    <w:p w14:paraId="39D77A93" w14:textId="4E25EDF7" w:rsidR="004C70E9" w:rsidRDefault="00000000" w:rsidP="004C70E9">
      <w:pPr>
        <w:pStyle w:val="ListBullet"/>
        <w:numPr>
          <w:ilvl w:val="1"/>
          <w:numId w:val="12"/>
        </w:numPr>
      </w:pPr>
      <w:r>
        <w:t xml:space="preserve">Released in </w:t>
      </w:r>
      <w:r w:rsidRPr="008A3588">
        <w:rPr>
          <w:b/>
          <w:bCs/>
          <w:i/>
          <w:iCs/>
          <w:color w:val="FF0000"/>
          <w:u w:val="single"/>
        </w:rPr>
        <w:t>2018</w:t>
      </w:r>
    </w:p>
    <w:p w14:paraId="0B1B1EEB" w14:textId="77777777" w:rsidR="004C70E9" w:rsidRDefault="00000000" w:rsidP="004C70E9">
      <w:pPr>
        <w:pStyle w:val="ListBullet"/>
        <w:numPr>
          <w:ilvl w:val="1"/>
          <w:numId w:val="12"/>
        </w:numPr>
      </w:pPr>
      <w:r>
        <w:t>Faster handshake (1 round trip)</w:t>
      </w:r>
    </w:p>
    <w:p w14:paraId="7B6DC6BB" w14:textId="77777777" w:rsidR="004C70E9" w:rsidRDefault="00000000" w:rsidP="004C70E9">
      <w:pPr>
        <w:pStyle w:val="ListBullet"/>
        <w:numPr>
          <w:ilvl w:val="1"/>
          <w:numId w:val="12"/>
        </w:numPr>
      </w:pPr>
      <w:r>
        <w:t>Removes insecure algorithms (e.g., RSA key exchange)</w:t>
      </w:r>
    </w:p>
    <w:p w14:paraId="6EF09E71" w14:textId="374C0BCF" w:rsidR="005D47CE" w:rsidRDefault="00000000" w:rsidP="004C70E9">
      <w:pPr>
        <w:pStyle w:val="ListBullet"/>
        <w:numPr>
          <w:ilvl w:val="1"/>
          <w:numId w:val="12"/>
        </w:numPr>
      </w:pPr>
      <w:r>
        <w:t>Reduces attack surface for MITM or downgrade attacks</w:t>
      </w:r>
    </w:p>
    <w:p w14:paraId="4B246553" w14:textId="77777777" w:rsidR="004C70E9" w:rsidRDefault="004C70E9" w:rsidP="004C70E9">
      <w:pPr>
        <w:pStyle w:val="Heading1"/>
      </w:pPr>
    </w:p>
    <w:p w14:paraId="6E4E2914" w14:textId="77777777" w:rsidR="004C70E9" w:rsidRDefault="004C70E9" w:rsidP="004C70E9">
      <w:pPr>
        <w:pStyle w:val="Heading1"/>
      </w:pPr>
    </w:p>
    <w:p w14:paraId="69A56942" w14:textId="77777777" w:rsidR="008A3588" w:rsidRDefault="008A3588" w:rsidP="008A3588"/>
    <w:p w14:paraId="3CC427DF" w14:textId="77777777" w:rsidR="008A3588" w:rsidRPr="008A3588" w:rsidRDefault="008A3588" w:rsidP="008A3588"/>
    <w:p w14:paraId="5397C95F" w14:textId="248F931D" w:rsidR="004C70E9" w:rsidRDefault="00000000" w:rsidP="004C70E9">
      <w:pPr>
        <w:pStyle w:val="Heading1"/>
      </w:pPr>
      <w:r>
        <w:lastRenderedPageBreak/>
        <w:t>3.  How TLS Encryption Works</w:t>
      </w:r>
    </w:p>
    <w:p w14:paraId="17E52CDD" w14:textId="01152459" w:rsidR="005D47CE" w:rsidRDefault="00000000">
      <w:pPr>
        <w:pStyle w:val="Heading2"/>
      </w:pPr>
      <w:r>
        <w:t>Step 1: Handshake Phase</w:t>
      </w:r>
    </w:p>
    <w:p w14:paraId="4DF6CA3D" w14:textId="7B012106" w:rsidR="005D47CE" w:rsidRDefault="00000000" w:rsidP="004C70E9">
      <w:pPr>
        <w:pStyle w:val="ListBullet"/>
        <w:numPr>
          <w:ilvl w:val="0"/>
          <w:numId w:val="12"/>
        </w:numPr>
      </w:pPr>
      <w:r>
        <w:t xml:space="preserve">Client sends a </w:t>
      </w:r>
      <w:proofErr w:type="spellStart"/>
      <w:r w:rsidRPr="008A3588">
        <w:rPr>
          <w:b/>
          <w:bCs/>
          <w:i/>
          <w:iCs/>
          <w:u w:val="single"/>
        </w:rPr>
        <w:t>ClientHello</w:t>
      </w:r>
      <w:proofErr w:type="spellEnd"/>
      <w:r>
        <w:t xml:space="preserve"> message with supported TLS versions and cipher suites</w:t>
      </w:r>
    </w:p>
    <w:p w14:paraId="0FB96998" w14:textId="755CCD33" w:rsidR="005D47CE" w:rsidRDefault="00000000" w:rsidP="004C70E9">
      <w:pPr>
        <w:pStyle w:val="ListBullet"/>
        <w:numPr>
          <w:ilvl w:val="0"/>
          <w:numId w:val="12"/>
        </w:numPr>
      </w:pPr>
      <w:r>
        <w:t xml:space="preserve">Server replies with a </w:t>
      </w:r>
      <w:r w:rsidRPr="008A3588">
        <w:rPr>
          <w:b/>
          <w:bCs/>
          <w:i/>
          <w:iCs/>
          <w:u w:val="single"/>
        </w:rPr>
        <w:t>ServerHello</w:t>
      </w:r>
      <w:r>
        <w:t>, selects the version/cipher, and sends its certificate</w:t>
      </w:r>
    </w:p>
    <w:p w14:paraId="5714A11E" w14:textId="04391EA2" w:rsidR="005D47CE" w:rsidRDefault="00000000" w:rsidP="004C70E9">
      <w:pPr>
        <w:pStyle w:val="ListBullet"/>
        <w:numPr>
          <w:ilvl w:val="0"/>
          <w:numId w:val="12"/>
        </w:numPr>
      </w:pPr>
      <w:r>
        <w:t>Key exchange happens (ECDHE/DHE) to establish a shared secret</w:t>
      </w:r>
    </w:p>
    <w:p w14:paraId="4D75DEE1" w14:textId="1E58DF21" w:rsidR="005D47CE" w:rsidRDefault="00000000" w:rsidP="004C70E9">
      <w:pPr>
        <w:pStyle w:val="ListBullet"/>
        <w:numPr>
          <w:ilvl w:val="0"/>
          <w:numId w:val="12"/>
        </w:numPr>
      </w:pPr>
      <w:r>
        <w:t>A session key is derived for encryption</w:t>
      </w:r>
    </w:p>
    <w:p w14:paraId="3DF4358E" w14:textId="4C3A6D9A" w:rsidR="005D47CE" w:rsidRDefault="00000000">
      <w:pPr>
        <w:pStyle w:val="IntenseQuote"/>
      </w:pPr>
      <w:r>
        <w:br/>
        <w:t xml:space="preserve"> Asymmetric encryption is only used during this phase. Afterward, the connection switches to symmetric encryption using the session key.</w:t>
      </w:r>
      <w:r>
        <w:br/>
      </w:r>
    </w:p>
    <w:p w14:paraId="5CB75DEE" w14:textId="77777777" w:rsidR="005D47CE" w:rsidRDefault="00000000">
      <w:pPr>
        <w:pStyle w:val="Heading2"/>
      </w:pPr>
      <w:r>
        <w:t>Step 2: Symmetric Encryption Phase</w:t>
      </w:r>
    </w:p>
    <w:p w14:paraId="019B4908" w14:textId="5629981F" w:rsidR="005D47CE" w:rsidRDefault="00000000" w:rsidP="004C70E9">
      <w:pPr>
        <w:pStyle w:val="ListBullet"/>
        <w:numPr>
          <w:ilvl w:val="0"/>
          <w:numId w:val="12"/>
        </w:numPr>
      </w:pPr>
      <w:r>
        <w:t>All data is encrypted using fast symmetric encryption (e.g., AES-GCM)</w:t>
      </w:r>
    </w:p>
    <w:p w14:paraId="2617616F" w14:textId="6A01A096" w:rsidR="004C70E9" w:rsidRDefault="00000000" w:rsidP="004C70E9">
      <w:pPr>
        <w:pStyle w:val="ListBullet"/>
        <w:numPr>
          <w:ilvl w:val="0"/>
          <w:numId w:val="12"/>
        </w:numPr>
      </w:pPr>
      <w:r>
        <w:t>Ensures:</w:t>
      </w:r>
    </w:p>
    <w:p w14:paraId="043969B5" w14:textId="77777777" w:rsidR="004C70E9" w:rsidRDefault="00000000" w:rsidP="004C70E9">
      <w:pPr>
        <w:pStyle w:val="ListBullet"/>
        <w:numPr>
          <w:ilvl w:val="0"/>
          <w:numId w:val="14"/>
        </w:numPr>
      </w:pPr>
      <w:r w:rsidRPr="008D3EED">
        <w:rPr>
          <w:b/>
          <w:bCs/>
          <w:i/>
          <w:iCs/>
          <w:u w:val="single"/>
        </w:rPr>
        <w:t>Confidentiality</w:t>
      </w:r>
      <w:r>
        <w:t xml:space="preserve"> (no one can read the data)</w:t>
      </w:r>
    </w:p>
    <w:p w14:paraId="0E185978" w14:textId="77777777" w:rsidR="004C70E9" w:rsidRDefault="00000000" w:rsidP="004C70E9">
      <w:pPr>
        <w:pStyle w:val="ListBullet"/>
        <w:numPr>
          <w:ilvl w:val="0"/>
          <w:numId w:val="14"/>
        </w:numPr>
      </w:pPr>
      <w:r w:rsidRPr="008D3EED">
        <w:rPr>
          <w:b/>
          <w:bCs/>
          <w:i/>
          <w:iCs/>
          <w:u w:val="single"/>
        </w:rPr>
        <w:t>Integrity</w:t>
      </w:r>
      <w:r>
        <w:t xml:space="preserve"> (tampering is detectable)</w:t>
      </w:r>
    </w:p>
    <w:p w14:paraId="3D4D7C04" w14:textId="6CBF9DDF" w:rsidR="005D47CE" w:rsidRDefault="00000000" w:rsidP="004C70E9">
      <w:pPr>
        <w:pStyle w:val="ListBullet"/>
        <w:numPr>
          <w:ilvl w:val="0"/>
          <w:numId w:val="14"/>
        </w:numPr>
      </w:pPr>
      <w:r w:rsidRPr="008D3EED">
        <w:rPr>
          <w:b/>
          <w:bCs/>
          <w:i/>
          <w:iCs/>
          <w:u w:val="single"/>
        </w:rPr>
        <w:t>Authentication</w:t>
      </w:r>
      <w:r>
        <w:t xml:space="preserve"> (client knows it’s the right server)</w:t>
      </w:r>
    </w:p>
    <w:p w14:paraId="478D74E5" w14:textId="788B93BE" w:rsidR="005D47CE" w:rsidRDefault="00000000">
      <w:pPr>
        <w:pStyle w:val="Heading1"/>
      </w:pPr>
      <w:r>
        <w:t>4.  MTU (Maximum Transmission Unit) Behavior</w:t>
      </w:r>
    </w:p>
    <w:p w14:paraId="18CA4B23" w14:textId="77777777" w:rsidR="005D47CE" w:rsidRDefault="00000000">
      <w:pPr>
        <w:pStyle w:val="Heading2"/>
      </w:pPr>
      <w:r>
        <w:t>What is MTU?</w:t>
      </w:r>
    </w:p>
    <w:p w14:paraId="23B13E4E" w14:textId="2FDE2F98" w:rsidR="005D47CE" w:rsidRDefault="00000000" w:rsidP="004C70E9">
      <w:pPr>
        <w:pStyle w:val="ListBullet"/>
        <w:numPr>
          <w:ilvl w:val="0"/>
          <w:numId w:val="12"/>
        </w:numPr>
      </w:pPr>
      <w:r>
        <w:t>MTU is the largest packet size (in bytes) that a network link can transmit in one piece.</w:t>
      </w:r>
    </w:p>
    <w:p w14:paraId="61AFFFD7" w14:textId="79D4B15B" w:rsidR="005D47CE" w:rsidRDefault="00000000" w:rsidP="004C70E9">
      <w:pPr>
        <w:pStyle w:val="ListBullet"/>
        <w:numPr>
          <w:ilvl w:val="0"/>
          <w:numId w:val="12"/>
        </w:numPr>
      </w:pPr>
      <w:r>
        <w:t>Typical Ethernet MTU = 1500 bytes</w:t>
      </w:r>
    </w:p>
    <w:p w14:paraId="37F6BC37" w14:textId="1B82D13D" w:rsidR="005D47CE" w:rsidRDefault="00000000">
      <w:pPr>
        <w:pStyle w:val="Heading2"/>
      </w:pPr>
      <w:r>
        <w:t>MTU Effects on HTTP vs HTTPS</w:t>
      </w:r>
    </w:p>
    <w:p w14:paraId="591CB7A9" w14:textId="77777777" w:rsidR="008D3EED" w:rsidRDefault="00000000" w:rsidP="008D3EED">
      <w:pPr>
        <w:pStyle w:val="ListBullet"/>
        <w:numPr>
          <w:ilvl w:val="0"/>
          <w:numId w:val="12"/>
        </w:numPr>
      </w:pPr>
      <w:r>
        <w:t>HTTPS packets include extra TLS overhead (e.g., encryption, record layer)</w:t>
      </w:r>
    </w:p>
    <w:p w14:paraId="56D5B121" w14:textId="77777777" w:rsidR="008D3EED" w:rsidRDefault="00000000" w:rsidP="008D3EED">
      <w:pPr>
        <w:pStyle w:val="ListBullet"/>
        <w:numPr>
          <w:ilvl w:val="0"/>
          <w:numId w:val="12"/>
        </w:numPr>
      </w:pPr>
      <w:r>
        <w:t>Large TLS-encrypted data may exceed the MTU, causing:</w:t>
      </w:r>
    </w:p>
    <w:p w14:paraId="2A9E737D" w14:textId="77777777" w:rsidR="008A3588" w:rsidRDefault="00000000" w:rsidP="008A3588">
      <w:pPr>
        <w:pStyle w:val="ListBullet"/>
        <w:numPr>
          <w:ilvl w:val="0"/>
          <w:numId w:val="32"/>
        </w:numPr>
      </w:pPr>
      <w:r w:rsidRPr="008A3588">
        <w:rPr>
          <w:b/>
          <w:bCs/>
          <w:i/>
          <w:iCs/>
        </w:rPr>
        <w:t>IP fragmentation</w:t>
      </w:r>
      <w:r>
        <w:t xml:space="preserve"> (split into smaller packets)</w:t>
      </w:r>
    </w:p>
    <w:p w14:paraId="5800F54F" w14:textId="77777777" w:rsidR="008A3588" w:rsidRDefault="00000000" w:rsidP="008A3588">
      <w:pPr>
        <w:pStyle w:val="ListBullet"/>
        <w:numPr>
          <w:ilvl w:val="0"/>
          <w:numId w:val="32"/>
        </w:numPr>
      </w:pPr>
      <w:r>
        <w:t xml:space="preserve">Or </w:t>
      </w:r>
      <w:r w:rsidRPr="008A3588">
        <w:rPr>
          <w:b/>
          <w:bCs/>
          <w:i/>
          <w:iCs/>
        </w:rPr>
        <w:t>TCP segmentation</w:t>
      </w:r>
      <w:r>
        <w:t xml:space="preserve"> if </w:t>
      </w:r>
      <w:r w:rsidRPr="008A3588">
        <w:rPr>
          <w:b/>
          <w:bCs/>
          <w:i/>
          <w:iCs/>
          <w:u w:val="single"/>
        </w:rPr>
        <w:t>MTU is respected at application level</w:t>
      </w:r>
    </w:p>
    <w:p w14:paraId="6D5B6846" w14:textId="0A332EB8" w:rsidR="005D47CE" w:rsidRDefault="00000000" w:rsidP="008A3588">
      <w:pPr>
        <w:pStyle w:val="ListBullet"/>
        <w:numPr>
          <w:ilvl w:val="0"/>
          <w:numId w:val="32"/>
        </w:numPr>
      </w:pPr>
      <w:r>
        <w:t xml:space="preserve">Or </w:t>
      </w:r>
      <w:r w:rsidRPr="008A3588">
        <w:rPr>
          <w:b/>
          <w:bCs/>
          <w:i/>
          <w:iCs/>
        </w:rPr>
        <w:t>ICMP errors</w:t>
      </w:r>
      <w:r>
        <w:t xml:space="preserve"> if </w:t>
      </w:r>
      <w:r w:rsidRPr="008A3588">
        <w:rPr>
          <w:b/>
          <w:bCs/>
          <w:i/>
          <w:iCs/>
          <w:u w:val="single"/>
        </w:rPr>
        <w:t>fragmentation is blocked</w:t>
      </w:r>
      <w:r>
        <w:t xml:space="preserve"> (Don't Fragment bit set)</w:t>
      </w:r>
    </w:p>
    <w:p w14:paraId="00CC8CC1" w14:textId="77777777" w:rsidR="005D47CE" w:rsidRDefault="00000000">
      <w:pPr>
        <w:pStyle w:val="Heading2"/>
      </w:pPr>
      <w:r>
        <w:t>Real-world Impact</w:t>
      </w:r>
    </w:p>
    <w:p w14:paraId="42408900" w14:textId="78CE98E9" w:rsidR="005D47CE" w:rsidRDefault="00000000" w:rsidP="004C70E9">
      <w:pPr>
        <w:pStyle w:val="ListBullet"/>
        <w:numPr>
          <w:ilvl w:val="0"/>
          <w:numId w:val="12"/>
        </w:numPr>
      </w:pPr>
      <w:r>
        <w:t>Packet fragmentation can increase latency and decrease performance</w:t>
      </w:r>
    </w:p>
    <w:p w14:paraId="40D4AA61" w14:textId="28CD24F2" w:rsidR="005D47CE" w:rsidRDefault="00000000" w:rsidP="004C70E9">
      <w:pPr>
        <w:pStyle w:val="ListBullet"/>
        <w:numPr>
          <w:ilvl w:val="0"/>
          <w:numId w:val="12"/>
        </w:numPr>
      </w:pPr>
      <w:r>
        <w:t>In some misconfigured networks, it can even break TLS handshakes</w:t>
      </w:r>
    </w:p>
    <w:p w14:paraId="39992753" w14:textId="610F2CF5" w:rsidR="005D47CE" w:rsidRDefault="00000000" w:rsidP="004C70E9">
      <w:pPr>
        <w:pStyle w:val="ListBullet"/>
        <w:numPr>
          <w:ilvl w:val="0"/>
          <w:numId w:val="12"/>
        </w:numPr>
      </w:pPr>
      <w:r>
        <w:t>TLS 1.3 helps mitigate this by using shorter handshake messages</w:t>
      </w:r>
    </w:p>
    <w:p w14:paraId="43867E0F" w14:textId="1DAFE852" w:rsidR="005D47CE" w:rsidRDefault="00000000">
      <w:pPr>
        <w:pStyle w:val="IntenseQuote"/>
      </w:pPr>
      <w:r>
        <w:lastRenderedPageBreak/>
        <w:br/>
        <w:t xml:space="preserve"> Our custom Python HTTPS server includes code to simulate this! We use Content-Length, send large payloads, and analyze fragmentation in Wireshark.</w:t>
      </w:r>
      <w:r>
        <w:br/>
      </w:r>
    </w:p>
    <w:p w14:paraId="199ED64D" w14:textId="007054DB" w:rsidR="005D47CE" w:rsidRDefault="00000000">
      <w:pPr>
        <w:pStyle w:val="Heading1"/>
      </w:pPr>
      <w:r>
        <w:t>5.  Real-World Security Risks (When Not Using HTTPS)</w:t>
      </w:r>
    </w:p>
    <w:p w14:paraId="7D8FFB12" w14:textId="2C102C86" w:rsidR="005D47CE" w:rsidRDefault="00000000">
      <w:pPr>
        <w:pStyle w:val="Heading2"/>
      </w:pPr>
      <w:r>
        <w:t>Without HTTPS</w:t>
      </w:r>
    </w:p>
    <w:p w14:paraId="179FDD19" w14:textId="587FA409" w:rsidR="005D47CE" w:rsidRDefault="00000000" w:rsidP="004C70E9">
      <w:pPr>
        <w:pStyle w:val="ListBullet"/>
        <w:numPr>
          <w:ilvl w:val="0"/>
          <w:numId w:val="12"/>
        </w:numPr>
      </w:pPr>
      <w:r w:rsidRPr="008D3EED">
        <w:rPr>
          <w:b/>
          <w:bCs/>
          <w:i/>
          <w:iCs/>
        </w:rPr>
        <w:t>MITM Attacks:</w:t>
      </w:r>
      <w:r>
        <w:t xml:space="preserve"> Attackers can intercept, read, or modify content</w:t>
      </w:r>
    </w:p>
    <w:p w14:paraId="6AF1CFC9" w14:textId="33C4D186" w:rsidR="005D47CE" w:rsidRDefault="00000000" w:rsidP="004C70E9">
      <w:pPr>
        <w:pStyle w:val="ListBullet"/>
        <w:numPr>
          <w:ilvl w:val="0"/>
          <w:numId w:val="12"/>
        </w:numPr>
      </w:pPr>
      <w:r w:rsidRPr="008D3EED">
        <w:rPr>
          <w:b/>
          <w:bCs/>
          <w:i/>
          <w:iCs/>
        </w:rPr>
        <w:t>Credential Theft:</w:t>
      </w:r>
      <w:r>
        <w:t xml:space="preserve"> Login forms over HTTP expose usernames/passwords in plaintext</w:t>
      </w:r>
    </w:p>
    <w:p w14:paraId="59BD4BB4" w14:textId="20A6DCDF" w:rsidR="005D47CE" w:rsidRDefault="00000000" w:rsidP="004C70E9">
      <w:pPr>
        <w:pStyle w:val="ListBullet"/>
        <w:numPr>
          <w:ilvl w:val="0"/>
          <w:numId w:val="12"/>
        </w:numPr>
      </w:pPr>
      <w:r w:rsidRPr="008D3EED">
        <w:rPr>
          <w:b/>
          <w:bCs/>
          <w:i/>
          <w:iCs/>
        </w:rPr>
        <w:t>Session Hijacking:</w:t>
      </w:r>
      <w:r>
        <w:t xml:space="preserve"> Cookies can be stolen to impersonate users</w:t>
      </w:r>
    </w:p>
    <w:p w14:paraId="4E0E11A1" w14:textId="3C740CA9" w:rsidR="005D47CE" w:rsidRDefault="00000000" w:rsidP="004C70E9">
      <w:pPr>
        <w:pStyle w:val="ListBullet"/>
        <w:numPr>
          <w:ilvl w:val="0"/>
          <w:numId w:val="12"/>
        </w:numPr>
      </w:pPr>
      <w:r w:rsidRPr="008D3EED">
        <w:rPr>
          <w:b/>
          <w:bCs/>
          <w:i/>
          <w:iCs/>
        </w:rPr>
        <w:t>Content Injection:</w:t>
      </w:r>
      <w:r>
        <w:t xml:space="preserve"> ISPs or attackers can inject ads or malware into HTTP pages</w:t>
      </w:r>
    </w:p>
    <w:p w14:paraId="0CC73425" w14:textId="36C7BFEB" w:rsidR="005D47CE" w:rsidRDefault="00000000">
      <w:pPr>
        <w:pStyle w:val="Heading2"/>
      </w:pPr>
      <w:r>
        <w:t>Known Incidents</w:t>
      </w:r>
    </w:p>
    <w:p w14:paraId="51281D12" w14:textId="3189BF61" w:rsidR="005D47CE" w:rsidRDefault="00000000" w:rsidP="004C70E9">
      <w:pPr>
        <w:pStyle w:val="ListBullet"/>
        <w:numPr>
          <w:ilvl w:val="0"/>
          <w:numId w:val="12"/>
        </w:numPr>
      </w:pPr>
      <w:r w:rsidRPr="008D3EED">
        <w:rPr>
          <w:b/>
          <w:bCs/>
          <w:i/>
          <w:iCs/>
        </w:rPr>
        <w:t>Heartbleed (2014):</w:t>
      </w:r>
      <w:r>
        <w:t xml:space="preserve"> Bug in OpenSSL let attackers read server memory (TLS handshake secrets!)</w:t>
      </w:r>
    </w:p>
    <w:p w14:paraId="0AF02D22" w14:textId="0C7FB5AC" w:rsidR="005D47CE" w:rsidRDefault="00000000" w:rsidP="004C70E9">
      <w:pPr>
        <w:pStyle w:val="ListBullet"/>
        <w:numPr>
          <w:ilvl w:val="0"/>
          <w:numId w:val="12"/>
        </w:numPr>
      </w:pPr>
      <w:proofErr w:type="spellStart"/>
      <w:r w:rsidRPr="008D3EED">
        <w:rPr>
          <w:b/>
          <w:bCs/>
          <w:i/>
          <w:iCs/>
        </w:rPr>
        <w:t>Firesheep</w:t>
      </w:r>
      <w:proofErr w:type="spellEnd"/>
      <w:r w:rsidRPr="008D3EED">
        <w:rPr>
          <w:b/>
          <w:bCs/>
          <w:i/>
          <w:iCs/>
        </w:rPr>
        <w:t xml:space="preserve"> (2010):</w:t>
      </w:r>
      <w:r>
        <w:t xml:space="preserve"> Browser extension that hijacked HTTP sessions on public Wi-Fi</w:t>
      </w:r>
    </w:p>
    <w:p w14:paraId="3B0032EA" w14:textId="1A693B43" w:rsidR="005D47CE" w:rsidRDefault="00000000" w:rsidP="004C70E9">
      <w:pPr>
        <w:pStyle w:val="ListBullet"/>
        <w:numPr>
          <w:ilvl w:val="0"/>
          <w:numId w:val="12"/>
        </w:numPr>
      </w:pPr>
      <w:r w:rsidRPr="008D3EED">
        <w:rPr>
          <w:b/>
          <w:bCs/>
          <w:i/>
          <w:iCs/>
        </w:rPr>
        <w:t>NSA/PRISM leaks:</w:t>
      </w:r>
      <w:r>
        <w:t xml:space="preserve"> Mass surveillance exploited unencrypted web traffic</w:t>
      </w:r>
    </w:p>
    <w:p w14:paraId="11AE1261" w14:textId="77777777" w:rsidR="005D47CE" w:rsidRDefault="00000000">
      <w:pPr>
        <w:pStyle w:val="Heading1"/>
      </w:pPr>
      <w:r>
        <w:t>6. Wireshark Demo – HTTP</w:t>
      </w:r>
    </w:p>
    <w:p w14:paraId="5E03BEC5" w14:textId="1B75BB72" w:rsidR="005D47CE" w:rsidRDefault="00000000">
      <w:pPr>
        <w:pStyle w:val="Heading2"/>
      </w:pPr>
      <w:r>
        <w:t>Objective</w:t>
      </w:r>
    </w:p>
    <w:p w14:paraId="50BA79DC" w14:textId="77777777" w:rsidR="005D47CE" w:rsidRDefault="00000000">
      <w:r>
        <w:t>Demonstrate how HTTP POST data (like usernames and passwords) can be intercepted and read using Wireshark.</w:t>
      </w:r>
    </w:p>
    <w:p w14:paraId="1CE1D526" w14:textId="6120ECA3" w:rsidR="005D47CE" w:rsidRDefault="00000000">
      <w:pPr>
        <w:pStyle w:val="Heading2"/>
      </w:pPr>
      <w:r>
        <w:t>Tools Used</w:t>
      </w:r>
    </w:p>
    <w:p w14:paraId="1EBADFAF" w14:textId="3E7A8F59" w:rsidR="005D47CE" w:rsidRDefault="00000000" w:rsidP="004C70E9">
      <w:pPr>
        <w:pStyle w:val="ListBullet"/>
        <w:numPr>
          <w:ilvl w:val="0"/>
          <w:numId w:val="12"/>
        </w:numPr>
      </w:pPr>
      <w:r>
        <w:t>Python HTTP server</w:t>
      </w:r>
    </w:p>
    <w:p w14:paraId="0223FDFE" w14:textId="7EDA20C5" w:rsidR="005D47CE" w:rsidRDefault="00000000" w:rsidP="004C70E9">
      <w:pPr>
        <w:pStyle w:val="ListBullet"/>
        <w:numPr>
          <w:ilvl w:val="0"/>
          <w:numId w:val="12"/>
        </w:numPr>
      </w:pPr>
      <w:r>
        <w:t>HTML login form</w:t>
      </w:r>
    </w:p>
    <w:p w14:paraId="0CDB1824" w14:textId="19F28091" w:rsidR="004C70E9" w:rsidRDefault="00000000" w:rsidP="008D3EED">
      <w:pPr>
        <w:pStyle w:val="ListBullet"/>
        <w:numPr>
          <w:ilvl w:val="0"/>
          <w:numId w:val="12"/>
        </w:numPr>
      </w:pPr>
      <w:r>
        <w:t>Wireshark</w:t>
      </w:r>
    </w:p>
    <w:p w14:paraId="06218FC0" w14:textId="25054416" w:rsidR="005D47CE" w:rsidRDefault="00000000">
      <w:pPr>
        <w:pStyle w:val="Heading2"/>
      </w:pPr>
      <w:r>
        <w:t>Details</w:t>
      </w:r>
    </w:p>
    <w:p w14:paraId="50947092" w14:textId="649C9746" w:rsidR="005D47CE" w:rsidRDefault="00000000">
      <w:r>
        <w:t>Submitted:</w:t>
      </w:r>
    </w:p>
    <w:p w14:paraId="69AF773D" w14:textId="5CC3F88C" w:rsidR="005D47CE" w:rsidRDefault="00000000" w:rsidP="004C70E9">
      <w:pPr>
        <w:pStyle w:val="ListBullet"/>
        <w:numPr>
          <w:ilvl w:val="0"/>
          <w:numId w:val="12"/>
        </w:numPr>
      </w:pPr>
      <w:r>
        <w:t>username=hello123</w:t>
      </w:r>
    </w:p>
    <w:p w14:paraId="0B7E5613" w14:textId="65230293" w:rsidR="005D47CE" w:rsidRDefault="00000000" w:rsidP="004C70E9">
      <w:pPr>
        <w:pStyle w:val="ListBullet"/>
        <w:numPr>
          <w:ilvl w:val="0"/>
          <w:numId w:val="12"/>
        </w:numPr>
      </w:pPr>
      <w:r>
        <w:t>password=thisisapassword</w:t>
      </w:r>
    </w:p>
    <w:p w14:paraId="08B8D47F" w14:textId="056B973A" w:rsidR="005D47CE" w:rsidRDefault="00000000">
      <w:pPr>
        <w:pStyle w:val="Heading2"/>
      </w:pPr>
      <w:r>
        <w:t>Screenshot</w:t>
      </w:r>
    </w:p>
    <w:p w14:paraId="05897687" w14:textId="1BE5D7FB" w:rsidR="008D3EED" w:rsidRDefault="008D3EED">
      <w:pPr>
        <w:pStyle w:val="IntenseQuote"/>
      </w:pPr>
      <w:r>
        <w:rPr>
          <w:noProof/>
        </w:rPr>
        <w:drawing>
          <wp:anchor distT="0" distB="0" distL="114300" distR="114300" simplePos="0" relativeHeight="251646464" behindDoc="1" locked="0" layoutInCell="1" allowOverlap="1" wp14:anchorId="4E8C3E73" wp14:editId="774F839A">
            <wp:simplePos x="0" y="0"/>
            <wp:positionH relativeFrom="column">
              <wp:posOffset>129540</wp:posOffset>
            </wp:positionH>
            <wp:positionV relativeFrom="paragraph">
              <wp:posOffset>109220</wp:posOffset>
            </wp:positionV>
            <wp:extent cx="5486400" cy="1294130"/>
            <wp:effectExtent l="0" t="0" r="0" b="1270"/>
            <wp:wrapNone/>
            <wp:docPr id="10312097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0979" name="Picture 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B160A" w14:textId="2DA50243" w:rsidR="008D3EED" w:rsidRDefault="008D3EED">
      <w:pPr>
        <w:pStyle w:val="IntenseQuote"/>
      </w:pPr>
    </w:p>
    <w:p w14:paraId="35BCCB74" w14:textId="5860C70F" w:rsidR="005D47CE" w:rsidRDefault="00000000">
      <w:pPr>
        <w:pStyle w:val="IntenseQuote"/>
      </w:pPr>
      <w:r>
        <w:lastRenderedPageBreak/>
        <w:br/>
      </w:r>
      <w:r>
        <w:br/>
      </w:r>
    </w:p>
    <w:p w14:paraId="26D5E746" w14:textId="79575CA5" w:rsidR="005D47CE" w:rsidRDefault="00000000">
      <w:pPr>
        <w:pStyle w:val="Heading2"/>
      </w:pPr>
      <w:r>
        <w:t>Analysis</w:t>
      </w:r>
    </w:p>
    <w:p w14:paraId="771642DD" w14:textId="632499DB" w:rsidR="005D47CE" w:rsidRPr="008D3EED" w:rsidRDefault="00000000">
      <w:pPr>
        <w:rPr>
          <w:i/>
          <w:iCs/>
        </w:rPr>
      </w:pPr>
      <w:r w:rsidRPr="008D3EED">
        <w:rPr>
          <w:b/>
          <w:bCs/>
          <w:i/>
          <w:iCs/>
        </w:rPr>
        <w:t>HTTP</w:t>
      </w:r>
      <w:r w:rsidRPr="008D3EED">
        <w:rPr>
          <w:i/>
          <w:iCs/>
        </w:rPr>
        <w:t xml:space="preserve"> transmits data in </w:t>
      </w:r>
      <w:r w:rsidRPr="008D3EED">
        <w:rPr>
          <w:b/>
          <w:bCs/>
          <w:i/>
          <w:iCs/>
        </w:rPr>
        <w:t>plaintext</w:t>
      </w:r>
      <w:r w:rsidRPr="008D3EED">
        <w:rPr>
          <w:i/>
          <w:iCs/>
        </w:rPr>
        <w:t xml:space="preserve">. Any attacker </w:t>
      </w:r>
      <w:r w:rsidRPr="008D3EED">
        <w:rPr>
          <w:b/>
          <w:bCs/>
          <w:i/>
          <w:iCs/>
        </w:rPr>
        <w:t>with access to the network (or a packet capture)</w:t>
      </w:r>
      <w:r w:rsidRPr="008D3EED">
        <w:rPr>
          <w:i/>
          <w:iCs/>
        </w:rPr>
        <w:t xml:space="preserve"> can </w:t>
      </w:r>
      <w:r w:rsidRPr="008D3EED">
        <w:rPr>
          <w:b/>
          <w:bCs/>
          <w:i/>
          <w:iCs/>
        </w:rPr>
        <w:t>easily read sensitive information</w:t>
      </w:r>
      <w:r w:rsidRPr="008D3EED">
        <w:rPr>
          <w:i/>
          <w:iCs/>
        </w:rPr>
        <w:t xml:space="preserve"> like </w:t>
      </w:r>
      <w:r w:rsidRPr="008D3EED">
        <w:rPr>
          <w:b/>
          <w:bCs/>
          <w:i/>
          <w:iCs/>
        </w:rPr>
        <w:t>login credentials.</w:t>
      </w:r>
    </w:p>
    <w:p w14:paraId="2C1021B5" w14:textId="77777777" w:rsidR="005D47CE" w:rsidRDefault="00000000">
      <w:pPr>
        <w:pStyle w:val="Heading1"/>
      </w:pPr>
      <w:r>
        <w:t>7. Wireshark Demo – HTTPS</w:t>
      </w:r>
    </w:p>
    <w:p w14:paraId="01E9D554" w14:textId="7BA69703" w:rsidR="005D47CE" w:rsidRDefault="00000000">
      <w:pPr>
        <w:pStyle w:val="Heading2"/>
      </w:pPr>
      <w:r>
        <w:t>Objective</w:t>
      </w:r>
    </w:p>
    <w:p w14:paraId="02A9B051" w14:textId="77777777" w:rsidR="005D47CE" w:rsidRDefault="00000000">
      <w:r>
        <w:t>Show that HTTPS encrypts traffic, preventing attackers from reading POST data.</w:t>
      </w:r>
    </w:p>
    <w:p w14:paraId="42DDBAC4" w14:textId="26F32BFF" w:rsidR="005D47CE" w:rsidRDefault="00000000">
      <w:pPr>
        <w:pStyle w:val="Heading2"/>
      </w:pPr>
      <w:r>
        <w:t>Tools Used</w:t>
      </w:r>
    </w:p>
    <w:p w14:paraId="4F52C98A" w14:textId="7CD4B58B" w:rsidR="005D47CE" w:rsidRDefault="00000000" w:rsidP="004C70E9">
      <w:pPr>
        <w:pStyle w:val="ListBullet"/>
        <w:numPr>
          <w:ilvl w:val="0"/>
          <w:numId w:val="12"/>
        </w:numPr>
      </w:pPr>
      <w:r>
        <w:t>Python HTTPS server with self-signed certificate</w:t>
      </w:r>
    </w:p>
    <w:p w14:paraId="360A8B40" w14:textId="257662D0" w:rsidR="005D47CE" w:rsidRDefault="00000000" w:rsidP="004C70E9">
      <w:pPr>
        <w:pStyle w:val="ListBullet"/>
        <w:numPr>
          <w:ilvl w:val="0"/>
          <w:numId w:val="12"/>
        </w:numPr>
      </w:pPr>
      <w:r>
        <w:t>Wireshark</w:t>
      </w:r>
    </w:p>
    <w:p w14:paraId="4D8CE11A" w14:textId="3FE8E1D0" w:rsidR="005D47CE" w:rsidRDefault="00000000">
      <w:pPr>
        <w:pStyle w:val="Heading2"/>
      </w:pPr>
      <w:r>
        <w:t>What You See in Wireshark</w:t>
      </w:r>
    </w:p>
    <w:p w14:paraId="30A48DE5" w14:textId="00ECD5AA" w:rsidR="005D47CE" w:rsidRDefault="00000000" w:rsidP="004C70E9">
      <w:pPr>
        <w:pStyle w:val="ListBullet"/>
        <w:numPr>
          <w:ilvl w:val="0"/>
          <w:numId w:val="12"/>
        </w:numPr>
      </w:pPr>
      <w:r>
        <w:t>TLS Handshake</w:t>
      </w:r>
    </w:p>
    <w:p w14:paraId="33E44FCD" w14:textId="17475771" w:rsidR="005D47CE" w:rsidRDefault="00000000" w:rsidP="004C70E9">
      <w:pPr>
        <w:pStyle w:val="ListBullet"/>
        <w:numPr>
          <w:ilvl w:val="0"/>
          <w:numId w:val="12"/>
        </w:numPr>
      </w:pPr>
      <w:r>
        <w:t>Encrypted Application Data instead of visible POST content</w:t>
      </w:r>
    </w:p>
    <w:p w14:paraId="58D63B7F" w14:textId="04CC3CAB" w:rsidR="005D47CE" w:rsidRDefault="008A3588">
      <w:pPr>
        <w:pStyle w:val="Heading2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21D898D0" wp14:editId="054E32F9">
            <wp:simplePos x="0" y="0"/>
            <wp:positionH relativeFrom="column">
              <wp:posOffset>266700</wp:posOffset>
            </wp:positionH>
            <wp:positionV relativeFrom="paragraph">
              <wp:posOffset>227965</wp:posOffset>
            </wp:positionV>
            <wp:extent cx="5486400" cy="861060"/>
            <wp:effectExtent l="0" t="0" r="0" b="0"/>
            <wp:wrapNone/>
            <wp:docPr id="19434654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6546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Screenshot</w:t>
      </w:r>
    </w:p>
    <w:p w14:paraId="34303D9B" w14:textId="56CCAB16" w:rsidR="008D3EED" w:rsidRDefault="00000000" w:rsidP="008A3588">
      <w:pPr>
        <w:pStyle w:val="IntenseQuote"/>
        <w:pBdr>
          <w:bottom w:val="single" w:sz="4" w:space="13" w:color="4F81BD" w:themeColor="accent1"/>
        </w:pBdr>
      </w:pPr>
      <w:r>
        <w:br/>
      </w:r>
    </w:p>
    <w:p w14:paraId="2DB550AD" w14:textId="7BC18ED4" w:rsidR="005D47CE" w:rsidRDefault="005D47CE" w:rsidP="008A3588">
      <w:pPr>
        <w:pStyle w:val="IntenseQuote"/>
        <w:pBdr>
          <w:bottom w:val="single" w:sz="4" w:space="13" w:color="4F81BD" w:themeColor="accent1"/>
        </w:pBdr>
      </w:pPr>
    </w:p>
    <w:p w14:paraId="76921961" w14:textId="77777777" w:rsidR="008A3588" w:rsidRDefault="008A3588">
      <w:pPr>
        <w:pStyle w:val="Heading2"/>
        <w:rPr>
          <w:rFonts w:ascii="Segoe UI Emoji" w:hAnsi="Segoe UI Emoji" w:cs="Segoe UI Emoji"/>
        </w:rPr>
      </w:pPr>
    </w:p>
    <w:p w14:paraId="1FE4D903" w14:textId="74D6FC18" w:rsidR="005D47CE" w:rsidRDefault="00000000">
      <w:pPr>
        <w:pStyle w:val="Heading2"/>
      </w:pPr>
      <w:r>
        <w:t xml:space="preserve"> Analysis</w:t>
      </w:r>
    </w:p>
    <w:p w14:paraId="29660B9A" w14:textId="77777777" w:rsidR="005D47CE" w:rsidRPr="008D3EED" w:rsidRDefault="00000000">
      <w:pPr>
        <w:rPr>
          <w:i/>
          <w:iCs/>
        </w:rPr>
      </w:pPr>
      <w:r w:rsidRPr="008D3EED">
        <w:rPr>
          <w:i/>
          <w:iCs/>
        </w:rPr>
        <w:t xml:space="preserve">The </w:t>
      </w:r>
      <w:r w:rsidRPr="008D3EED">
        <w:rPr>
          <w:b/>
          <w:bCs/>
          <w:i/>
          <w:iCs/>
        </w:rPr>
        <w:t>same</w:t>
      </w:r>
      <w:r w:rsidRPr="008D3EED">
        <w:rPr>
          <w:i/>
          <w:iCs/>
        </w:rPr>
        <w:t xml:space="preserve"> login form is used, but the data is </w:t>
      </w:r>
      <w:r w:rsidRPr="008D3EED">
        <w:rPr>
          <w:b/>
          <w:bCs/>
          <w:i/>
          <w:iCs/>
        </w:rPr>
        <w:t>encrypted</w:t>
      </w:r>
      <w:r w:rsidRPr="008D3EED">
        <w:rPr>
          <w:i/>
          <w:iCs/>
        </w:rPr>
        <w:t xml:space="preserve">. Wireshark </w:t>
      </w:r>
      <w:r w:rsidRPr="008D3EED">
        <w:rPr>
          <w:b/>
          <w:bCs/>
          <w:i/>
          <w:iCs/>
        </w:rPr>
        <w:t>cannot show the username or password</w:t>
      </w:r>
      <w:r w:rsidRPr="008D3EED">
        <w:rPr>
          <w:i/>
          <w:iCs/>
        </w:rPr>
        <w:t xml:space="preserve">, proving </w:t>
      </w:r>
      <w:r w:rsidRPr="008D3EED">
        <w:rPr>
          <w:b/>
          <w:bCs/>
          <w:i/>
          <w:iCs/>
        </w:rPr>
        <w:t>HTTPS prevents sniffing attacks.</w:t>
      </w:r>
    </w:p>
    <w:p w14:paraId="4AD7DFAC" w14:textId="77777777" w:rsidR="005D47CE" w:rsidRDefault="00000000">
      <w:pPr>
        <w:pStyle w:val="Heading1"/>
      </w:pPr>
      <w:r>
        <w:t>8. Cisco Packet Tracer Simulation</w:t>
      </w:r>
    </w:p>
    <w:p w14:paraId="56ACA353" w14:textId="78F7C307" w:rsidR="005D47CE" w:rsidRDefault="00000000">
      <w:pPr>
        <w:pStyle w:val="Heading2"/>
      </w:pPr>
      <w:r>
        <w:t>Objective</w:t>
      </w:r>
    </w:p>
    <w:p w14:paraId="380278D3" w14:textId="77777777" w:rsidR="005D47CE" w:rsidRDefault="00000000">
      <w:r>
        <w:t>Simulate how HTTP and HTTPS behave in a network environment.</w:t>
      </w:r>
    </w:p>
    <w:p w14:paraId="3926707F" w14:textId="77777777" w:rsidR="008A3588" w:rsidRDefault="00000000">
      <w:pPr>
        <w:pStyle w:val="Heading2"/>
      </w:pPr>
      <w:r>
        <w:lastRenderedPageBreak/>
        <w:t xml:space="preserve"> </w:t>
      </w:r>
    </w:p>
    <w:p w14:paraId="51E2100B" w14:textId="34ABAD5C" w:rsidR="005D47CE" w:rsidRDefault="00000000">
      <w:pPr>
        <w:pStyle w:val="Heading2"/>
      </w:pPr>
      <w:r>
        <w:t>Setup</w:t>
      </w:r>
    </w:p>
    <w:p w14:paraId="688E4438" w14:textId="015EAF4F" w:rsidR="005D47CE" w:rsidRDefault="00000000" w:rsidP="004C70E9">
      <w:pPr>
        <w:pStyle w:val="ListBullet"/>
        <w:numPr>
          <w:ilvl w:val="0"/>
          <w:numId w:val="12"/>
        </w:numPr>
      </w:pPr>
      <w:r>
        <w:t>Devices: PC, Switch, Web Server, DNS Server</w:t>
      </w:r>
    </w:p>
    <w:p w14:paraId="34DC0A76" w14:textId="28780A4B" w:rsidR="005D47CE" w:rsidRDefault="00000000" w:rsidP="004C70E9">
      <w:pPr>
        <w:pStyle w:val="ListBullet"/>
        <w:numPr>
          <w:ilvl w:val="0"/>
          <w:numId w:val="12"/>
        </w:numPr>
      </w:pPr>
      <w:r>
        <w:t>Protocols: HTTP and symbolic HTTPS</w:t>
      </w:r>
    </w:p>
    <w:p w14:paraId="788A1CD7" w14:textId="202FB99D" w:rsidR="005D47CE" w:rsidRDefault="00000000" w:rsidP="004C70E9">
      <w:pPr>
        <w:pStyle w:val="ListBullet"/>
        <w:numPr>
          <w:ilvl w:val="0"/>
          <w:numId w:val="12"/>
        </w:numPr>
      </w:pPr>
      <w:r>
        <w:t>Ports: 80 (HTTP), 443 (HTTPS)</w:t>
      </w:r>
    </w:p>
    <w:p w14:paraId="65816B59" w14:textId="66AF5675" w:rsidR="005D47CE" w:rsidRDefault="00000000">
      <w:pPr>
        <w:pStyle w:val="Heading2"/>
      </w:pPr>
      <w:r>
        <w:t>📸 Screenshots</w:t>
      </w:r>
    </w:p>
    <w:p w14:paraId="3100304A" w14:textId="3911E0DB" w:rsidR="005D47CE" w:rsidRDefault="008A3588" w:rsidP="004C70E9">
      <w:pPr>
        <w:pStyle w:val="ListBullet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E039690" wp14:editId="59694C52">
            <wp:simplePos x="0" y="0"/>
            <wp:positionH relativeFrom="column">
              <wp:posOffset>320040</wp:posOffset>
            </wp:positionH>
            <wp:positionV relativeFrom="paragraph">
              <wp:posOffset>306070</wp:posOffset>
            </wp:positionV>
            <wp:extent cx="5469890" cy="3649980"/>
            <wp:effectExtent l="0" t="0" r="0" b="7620"/>
            <wp:wrapNone/>
            <wp:docPr id="11772648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6482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48" cy="36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HTTP server:</w:t>
      </w:r>
      <w:r w:rsidR="00000000">
        <w:br/>
      </w:r>
    </w:p>
    <w:p w14:paraId="7F0412D2" w14:textId="2A02660E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3B57672F" w14:textId="383D15DD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59465FB6" w14:textId="15D0FAFF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5A2FC945" w14:textId="74A78DF2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7457B7E9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3D81799D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7D392B11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5ABD9377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63D3AA9D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5EEC5CC5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728D9EBF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07C1A2E2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032700A2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37B3AC2B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3966FF08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6116309A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72AD2810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6E51E323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67B7288B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118B7C4D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502D3C68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4B41633C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6F49637E" w14:textId="143F0029" w:rsidR="005D47CE" w:rsidRDefault="008D3EED" w:rsidP="004C70E9">
      <w:pPr>
        <w:pStyle w:val="ListBullet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31B52962" wp14:editId="7C5ED070">
            <wp:simplePos x="0" y="0"/>
            <wp:positionH relativeFrom="column">
              <wp:posOffset>266700</wp:posOffset>
            </wp:positionH>
            <wp:positionV relativeFrom="paragraph">
              <wp:posOffset>289560</wp:posOffset>
            </wp:positionV>
            <wp:extent cx="5486400" cy="2667000"/>
            <wp:effectExtent l="0" t="0" r="0" b="0"/>
            <wp:wrapNone/>
            <wp:docPr id="1338735827" name="Picture 5" descr="A computer network dia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35827" name="Picture 5" descr="A computer network diagram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HTTPS setup:</w:t>
      </w:r>
      <w:r w:rsidR="00000000">
        <w:br/>
      </w:r>
    </w:p>
    <w:p w14:paraId="3F8ECD71" w14:textId="10A2127B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018D4F58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498E6449" w14:textId="3240A8D9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3E7310E4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60707C00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7751FDF6" w14:textId="6476543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5AD53C34" w14:textId="77777777" w:rsidR="008D3EED" w:rsidRDefault="008D3EED" w:rsidP="008D3EED">
      <w:pPr>
        <w:pStyle w:val="ListBullet"/>
        <w:numPr>
          <w:ilvl w:val="0"/>
          <w:numId w:val="0"/>
        </w:numPr>
        <w:ind w:left="720"/>
      </w:pPr>
    </w:p>
    <w:p w14:paraId="6D7AC617" w14:textId="0C0AACC6" w:rsidR="005D47CE" w:rsidRDefault="00000000">
      <w:pPr>
        <w:pStyle w:val="Heading2"/>
      </w:pPr>
      <w:r>
        <w:lastRenderedPageBreak/>
        <w:t>Notes</w:t>
      </w:r>
    </w:p>
    <w:p w14:paraId="1A0E6129" w14:textId="77777777" w:rsidR="005D47CE" w:rsidRPr="008D3EED" w:rsidRDefault="00000000">
      <w:pPr>
        <w:rPr>
          <w:b/>
          <w:bCs/>
          <w:i/>
          <w:iCs/>
        </w:rPr>
      </w:pPr>
      <w:r w:rsidRPr="008D3EED">
        <w:rPr>
          <w:i/>
          <w:iCs/>
        </w:rPr>
        <w:t xml:space="preserve">Cisco Packet Tracer </w:t>
      </w:r>
      <w:r w:rsidRPr="008D3EED">
        <w:rPr>
          <w:b/>
          <w:bCs/>
          <w:i/>
          <w:iCs/>
        </w:rPr>
        <w:t>doesn't</w:t>
      </w:r>
      <w:r w:rsidRPr="008D3EED">
        <w:rPr>
          <w:i/>
          <w:iCs/>
        </w:rPr>
        <w:t xml:space="preserve"> simulate real TLS encryption, but it allows you to </w:t>
      </w:r>
      <w:r w:rsidRPr="008D3EED">
        <w:rPr>
          <w:b/>
          <w:bCs/>
          <w:i/>
          <w:iCs/>
        </w:rPr>
        <w:t>show protocol differences</w:t>
      </w:r>
      <w:r w:rsidRPr="008D3EED">
        <w:rPr>
          <w:i/>
          <w:iCs/>
        </w:rPr>
        <w:t xml:space="preserve"> and </w:t>
      </w:r>
      <w:r w:rsidRPr="008D3EED">
        <w:rPr>
          <w:b/>
          <w:bCs/>
          <w:i/>
          <w:iCs/>
        </w:rPr>
        <w:t>port usage visually.</w:t>
      </w:r>
    </w:p>
    <w:p w14:paraId="34B21EAA" w14:textId="77777777" w:rsidR="005D47CE" w:rsidRDefault="00000000">
      <w:pPr>
        <w:pStyle w:val="Heading1"/>
      </w:pPr>
      <w:r>
        <w:t>9. Local HTTPS Server Demo</w:t>
      </w:r>
    </w:p>
    <w:p w14:paraId="304F1F26" w14:textId="6E31EAD4" w:rsidR="005D47CE" w:rsidRDefault="00000000">
      <w:pPr>
        <w:pStyle w:val="Heading2"/>
      </w:pPr>
      <w:r>
        <w:t>Objective</w:t>
      </w:r>
    </w:p>
    <w:p w14:paraId="666AC1E7" w14:textId="77777777" w:rsidR="005D47CE" w:rsidRDefault="00000000">
      <w:r>
        <w:t>Run a secure HTTPS server locally using Python and a self-signed SSL certificate to demonstrate encrypted traffic.</w:t>
      </w:r>
    </w:p>
    <w:p w14:paraId="289DB79A" w14:textId="6B150C2D" w:rsidR="005D47CE" w:rsidRDefault="00000000">
      <w:pPr>
        <w:pStyle w:val="Heading2"/>
      </w:pPr>
      <w:r>
        <w:t>Steps</w:t>
      </w:r>
    </w:p>
    <w:p w14:paraId="0F7C2513" w14:textId="77777777" w:rsidR="004C70E9" w:rsidRDefault="00000000" w:rsidP="004C70E9">
      <w:pPr>
        <w:pStyle w:val="ListNumber"/>
        <w:numPr>
          <w:ilvl w:val="0"/>
          <w:numId w:val="26"/>
        </w:numPr>
      </w:pPr>
      <w:r>
        <w:t>Generate certificate:</w:t>
      </w:r>
    </w:p>
    <w:p w14:paraId="7A3C6934" w14:textId="77777777" w:rsidR="008D3EED" w:rsidRDefault="008D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189354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openssl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req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x509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cert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pem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days </w:t>
      </w:r>
      <w:r>
        <w:rPr>
          <w:rFonts w:ascii="Consolas" w:hAnsi="Consolas" w:cs="Courier New"/>
          <w:color w:val="006666"/>
          <w:sz w:val="17"/>
          <w:szCs w:val="17"/>
        </w:rPr>
        <w:t>365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nodes</w:t>
      </w:r>
    </w:p>
    <w:p w14:paraId="051347F7" w14:textId="77777777" w:rsidR="004C70E9" w:rsidRDefault="00000000" w:rsidP="004C70E9">
      <w:pPr>
        <w:pStyle w:val="ListNumber"/>
        <w:numPr>
          <w:ilvl w:val="0"/>
          <w:numId w:val="26"/>
        </w:numPr>
      </w:pPr>
      <w:r>
        <w:t>Run Python script:</w:t>
      </w:r>
    </w:p>
    <w:p w14:paraId="5DA357D2" w14:textId="77777777" w:rsidR="008D3EED" w:rsidRDefault="008D3EE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35389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python secure_server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6EFC61AC" w14:textId="08642605" w:rsidR="005D47CE" w:rsidRDefault="00000000" w:rsidP="004C70E9">
      <w:pPr>
        <w:pStyle w:val="ListNumber"/>
        <w:numPr>
          <w:ilvl w:val="0"/>
          <w:numId w:val="26"/>
        </w:numPr>
      </w:pPr>
      <w:r>
        <w:t>Open in browser:</w:t>
      </w:r>
    </w:p>
    <w:p w14:paraId="0AA85F5D" w14:textId="21811BE7" w:rsidR="008D3EED" w:rsidRDefault="00000000" w:rsidP="008A3588">
      <w:pPr>
        <w:pStyle w:val="IntenseQuote"/>
      </w:pPr>
      <w:r>
        <w:t>https://localhost:4443</w:t>
      </w:r>
    </w:p>
    <w:p w14:paraId="1018AC1B" w14:textId="0B91B0B4" w:rsidR="005D47CE" w:rsidRDefault="008D3EED">
      <w:r>
        <w:rPr>
          <w:noProof/>
        </w:rPr>
        <w:drawing>
          <wp:anchor distT="0" distB="0" distL="114300" distR="114300" simplePos="0" relativeHeight="251664896" behindDoc="1" locked="0" layoutInCell="1" allowOverlap="1" wp14:anchorId="45BD4D2B" wp14:editId="3830F7CA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806440" cy="3139440"/>
            <wp:effectExtent l="0" t="0" r="3810" b="3810"/>
            <wp:wrapNone/>
            <wp:docPr id="1950985466" name="Picture 6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85466" name="Picture 6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522" cy="315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Self-</w:t>
      </w:r>
      <w:r>
        <w:t>certificate</w:t>
      </w:r>
      <w:r w:rsidR="00000000">
        <w:t xml:space="preserve"> warning:</w:t>
      </w:r>
      <w:r w:rsidR="00000000">
        <w:br/>
      </w:r>
    </w:p>
    <w:p w14:paraId="178C7DDA" w14:textId="4E4D8388" w:rsidR="008D3EED" w:rsidRDefault="008D3EED"/>
    <w:p w14:paraId="74EFAE26" w14:textId="43D0477C" w:rsidR="008D3EED" w:rsidRDefault="008D3EED"/>
    <w:p w14:paraId="49A20C3C" w14:textId="459F4E75" w:rsidR="008D3EED" w:rsidRDefault="008D3EED"/>
    <w:p w14:paraId="291CA9C5" w14:textId="77777777" w:rsidR="004C70E9" w:rsidRDefault="004C70E9"/>
    <w:p w14:paraId="49EF2651" w14:textId="77777777" w:rsidR="004C70E9" w:rsidRDefault="004C70E9"/>
    <w:p w14:paraId="0E62CD9E" w14:textId="77777777" w:rsidR="008D3EED" w:rsidRDefault="008D3EED"/>
    <w:p w14:paraId="13D8C8FD" w14:textId="77777777" w:rsidR="008D3EED" w:rsidRDefault="008D3EED"/>
    <w:p w14:paraId="5B0B1D38" w14:textId="77777777" w:rsidR="008D3EED" w:rsidRDefault="008D3EED"/>
    <w:p w14:paraId="6D641942" w14:textId="77777777" w:rsidR="008D3EED" w:rsidRDefault="008D3EED"/>
    <w:p w14:paraId="544C8EED" w14:textId="77777777" w:rsidR="008D3EED" w:rsidRDefault="008D3EED"/>
    <w:p w14:paraId="1E9D009A" w14:textId="3F56B066" w:rsidR="004C70E9" w:rsidRDefault="008A3588" w:rsidP="008D3EED">
      <w:r>
        <w:rPr>
          <w:noProof/>
        </w:rPr>
        <w:drawing>
          <wp:anchor distT="0" distB="0" distL="114300" distR="114300" simplePos="0" relativeHeight="251668992" behindDoc="1" locked="0" layoutInCell="1" allowOverlap="1" wp14:anchorId="32304619" wp14:editId="040D32F7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631180" cy="1097280"/>
            <wp:effectExtent l="0" t="0" r="7620" b="7620"/>
            <wp:wrapNone/>
            <wp:docPr id="1960723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23085" name="Picture 19607230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Wireshark TLS traffic:</w:t>
      </w:r>
    </w:p>
    <w:p w14:paraId="1A3E5891" w14:textId="0968DC90" w:rsidR="005D47CE" w:rsidRDefault="00000000">
      <w:pPr>
        <w:pStyle w:val="Heading2"/>
      </w:pPr>
      <w:r>
        <w:lastRenderedPageBreak/>
        <w:t>Outcome</w:t>
      </w:r>
    </w:p>
    <w:p w14:paraId="64D86A6C" w14:textId="77777777" w:rsidR="005D47CE" w:rsidRPr="008D3EED" w:rsidRDefault="00000000">
      <w:pPr>
        <w:rPr>
          <w:i/>
          <w:iCs/>
        </w:rPr>
      </w:pPr>
      <w:r w:rsidRPr="008D3EED">
        <w:rPr>
          <w:i/>
          <w:iCs/>
        </w:rPr>
        <w:t>Data submitted via HTTPS is not readable in Wireshark. The form and credentials are protected by encryption—even with a self-signed certificate.</w:t>
      </w:r>
    </w:p>
    <w:p w14:paraId="5D779077" w14:textId="77777777" w:rsidR="005D47CE" w:rsidRDefault="00000000">
      <w:pPr>
        <w:pStyle w:val="Heading1"/>
      </w:pPr>
      <w:r>
        <w:t>10. Conclusion</w:t>
      </w:r>
    </w:p>
    <w:p w14:paraId="4EEE2043" w14:textId="102AD083" w:rsidR="005D47CE" w:rsidRDefault="00000000" w:rsidP="004C70E9">
      <w:pPr>
        <w:pStyle w:val="ListBullet"/>
        <w:numPr>
          <w:ilvl w:val="0"/>
          <w:numId w:val="12"/>
        </w:numPr>
      </w:pPr>
      <w:r>
        <w:t>HTTP is insecure: Anyone can intercept and read data.</w:t>
      </w:r>
    </w:p>
    <w:p w14:paraId="20588DEC" w14:textId="558DE36B" w:rsidR="005D47CE" w:rsidRDefault="00000000" w:rsidP="004C70E9">
      <w:pPr>
        <w:pStyle w:val="ListBullet"/>
        <w:numPr>
          <w:ilvl w:val="0"/>
          <w:numId w:val="12"/>
        </w:numPr>
      </w:pPr>
      <w:r>
        <w:t>HTTPS is essential: It encrypts data and validates server identity.</w:t>
      </w:r>
    </w:p>
    <w:p w14:paraId="00495993" w14:textId="3F5A51B1" w:rsidR="005D47CE" w:rsidRDefault="00000000" w:rsidP="004C70E9">
      <w:pPr>
        <w:pStyle w:val="ListBullet"/>
        <w:numPr>
          <w:ilvl w:val="0"/>
          <w:numId w:val="12"/>
        </w:numPr>
      </w:pPr>
      <w:r>
        <w:t>Wireshark clearly shows the difference: one is open, the other locked down.</w:t>
      </w:r>
    </w:p>
    <w:p w14:paraId="18FE10C8" w14:textId="06FCDAA1" w:rsidR="005D47CE" w:rsidRDefault="00000000" w:rsidP="004C70E9">
      <w:pPr>
        <w:pStyle w:val="ListBullet"/>
        <w:numPr>
          <w:ilvl w:val="0"/>
          <w:numId w:val="12"/>
        </w:numPr>
      </w:pPr>
      <w:r>
        <w:t>Even in basic demos, the security benefits of HTTPS are clear and measurable.</w:t>
      </w:r>
    </w:p>
    <w:p w14:paraId="3FDB0C68" w14:textId="31B9845D" w:rsidR="008D3EED" w:rsidRDefault="00000000" w:rsidP="008A3588">
      <w:pPr>
        <w:pStyle w:val="ListBullet"/>
        <w:numPr>
          <w:ilvl w:val="0"/>
          <w:numId w:val="12"/>
        </w:numPr>
      </w:pPr>
      <w:r>
        <w:t>Always use HTTPS for any form-based or sensitive interactions.</w:t>
      </w:r>
    </w:p>
    <w:p w14:paraId="70342696" w14:textId="0C44A0D7" w:rsidR="005D47CE" w:rsidRDefault="00000000">
      <w:pPr>
        <w:pStyle w:val="Heading1"/>
      </w:pPr>
      <w:r>
        <w:t>11. References</w:t>
      </w:r>
    </w:p>
    <w:p w14:paraId="1BB944A7" w14:textId="0A4A563C" w:rsidR="005D47CE" w:rsidRDefault="00000000" w:rsidP="004C70E9">
      <w:pPr>
        <w:pStyle w:val="ListBullet"/>
        <w:numPr>
          <w:ilvl w:val="0"/>
          <w:numId w:val="12"/>
        </w:numPr>
      </w:pPr>
      <w:r>
        <w:t>🔗 Wireshark User Guide</w:t>
      </w:r>
    </w:p>
    <w:p w14:paraId="2D8B6D65" w14:textId="60DADF16" w:rsidR="005D47CE" w:rsidRDefault="00000000" w:rsidP="004C70E9">
      <w:pPr>
        <w:pStyle w:val="ListBullet"/>
        <w:numPr>
          <w:ilvl w:val="0"/>
          <w:numId w:val="12"/>
        </w:numPr>
      </w:pPr>
      <w:r>
        <w:t>🔗 Python HTTP Server Docs</w:t>
      </w:r>
    </w:p>
    <w:p w14:paraId="58F09468" w14:textId="47AD3E09" w:rsidR="005D47CE" w:rsidRDefault="00000000" w:rsidP="004C70E9">
      <w:pPr>
        <w:pStyle w:val="ListBullet"/>
        <w:numPr>
          <w:ilvl w:val="0"/>
          <w:numId w:val="12"/>
        </w:numPr>
      </w:pPr>
      <w:r>
        <w:t>🔗 TLS 1.3 – RFC 8446</w:t>
      </w:r>
    </w:p>
    <w:p w14:paraId="207A3605" w14:textId="5C31C073" w:rsidR="005D47CE" w:rsidRDefault="00000000" w:rsidP="004C70E9">
      <w:pPr>
        <w:pStyle w:val="ListBullet"/>
        <w:numPr>
          <w:ilvl w:val="0"/>
          <w:numId w:val="12"/>
        </w:numPr>
      </w:pPr>
      <w:r>
        <w:t>🔗 HTTP 1.1 – RFC 2616</w:t>
      </w:r>
    </w:p>
    <w:p w14:paraId="0B77284C" w14:textId="7BB0EC2B" w:rsidR="005D47CE" w:rsidRDefault="00000000" w:rsidP="004C70E9">
      <w:pPr>
        <w:pStyle w:val="ListBullet"/>
        <w:numPr>
          <w:ilvl w:val="0"/>
          <w:numId w:val="12"/>
        </w:numPr>
      </w:pPr>
      <w:r>
        <w:t>🔗 Cisco Packet Tracer</w:t>
      </w:r>
    </w:p>
    <w:sectPr w:rsidR="005D47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0404A"/>
    <w:multiLevelType w:val="hybridMultilevel"/>
    <w:tmpl w:val="410CBD48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633841"/>
    <w:multiLevelType w:val="hybridMultilevel"/>
    <w:tmpl w:val="91C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165FD1"/>
    <w:multiLevelType w:val="hybridMultilevel"/>
    <w:tmpl w:val="486E06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DA6097"/>
    <w:multiLevelType w:val="hybridMultilevel"/>
    <w:tmpl w:val="7726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5F34DC"/>
    <w:multiLevelType w:val="hybridMultilevel"/>
    <w:tmpl w:val="3DE26E9A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04A43"/>
    <w:multiLevelType w:val="hybridMultilevel"/>
    <w:tmpl w:val="62C0DAC4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D31A4"/>
    <w:multiLevelType w:val="hybridMultilevel"/>
    <w:tmpl w:val="5E00BD30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C52B9"/>
    <w:multiLevelType w:val="hybridMultilevel"/>
    <w:tmpl w:val="8C7614DA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C194B"/>
    <w:multiLevelType w:val="hybridMultilevel"/>
    <w:tmpl w:val="96026D64"/>
    <w:lvl w:ilvl="0" w:tplc="FFFFFFFF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E2029D"/>
    <w:multiLevelType w:val="hybridMultilevel"/>
    <w:tmpl w:val="ED6A9A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585D24"/>
    <w:multiLevelType w:val="hybridMultilevel"/>
    <w:tmpl w:val="DD467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D0B4F"/>
    <w:multiLevelType w:val="hybridMultilevel"/>
    <w:tmpl w:val="0060B06A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C77A5"/>
    <w:multiLevelType w:val="hybridMultilevel"/>
    <w:tmpl w:val="1A5E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301DBB"/>
    <w:multiLevelType w:val="hybridMultilevel"/>
    <w:tmpl w:val="B232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E1480"/>
    <w:multiLevelType w:val="hybridMultilevel"/>
    <w:tmpl w:val="3E440976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92C12"/>
    <w:multiLevelType w:val="hybridMultilevel"/>
    <w:tmpl w:val="B628B694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226EC"/>
    <w:multiLevelType w:val="hybridMultilevel"/>
    <w:tmpl w:val="BF523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64AFA"/>
    <w:multiLevelType w:val="hybridMultilevel"/>
    <w:tmpl w:val="1E3086E2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B4EA3"/>
    <w:multiLevelType w:val="hybridMultilevel"/>
    <w:tmpl w:val="0020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37B4B"/>
    <w:multiLevelType w:val="hybridMultilevel"/>
    <w:tmpl w:val="751C498A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05B65"/>
    <w:multiLevelType w:val="hybridMultilevel"/>
    <w:tmpl w:val="DA32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28665E"/>
    <w:multiLevelType w:val="hybridMultilevel"/>
    <w:tmpl w:val="1AE62D8E"/>
    <w:lvl w:ilvl="0" w:tplc="44840D5E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2D1CDF"/>
    <w:multiLevelType w:val="hybridMultilevel"/>
    <w:tmpl w:val="816EF6C6"/>
    <w:lvl w:ilvl="0" w:tplc="FFFFFFFF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01049">
    <w:abstractNumId w:val="8"/>
  </w:num>
  <w:num w:numId="2" w16cid:durableId="1211923440">
    <w:abstractNumId w:val="6"/>
  </w:num>
  <w:num w:numId="3" w16cid:durableId="384451110">
    <w:abstractNumId w:val="5"/>
  </w:num>
  <w:num w:numId="4" w16cid:durableId="885288903">
    <w:abstractNumId w:val="4"/>
  </w:num>
  <w:num w:numId="5" w16cid:durableId="365449201">
    <w:abstractNumId w:val="7"/>
  </w:num>
  <w:num w:numId="6" w16cid:durableId="1607227906">
    <w:abstractNumId w:val="3"/>
  </w:num>
  <w:num w:numId="7" w16cid:durableId="1770616458">
    <w:abstractNumId w:val="2"/>
  </w:num>
  <w:num w:numId="8" w16cid:durableId="58552301">
    <w:abstractNumId w:val="1"/>
  </w:num>
  <w:num w:numId="9" w16cid:durableId="95558280">
    <w:abstractNumId w:val="0"/>
  </w:num>
  <w:num w:numId="10" w16cid:durableId="1623724793">
    <w:abstractNumId w:val="12"/>
  </w:num>
  <w:num w:numId="11" w16cid:durableId="1107045559">
    <w:abstractNumId w:val="30"/>
  </w:num>
  <w:num w:numId="12" w16cid:durableId="715206634">
    <w:abstractNumId w:val="23"/>
  </w:num>
  <w:num w:numId="13" w16cid:durableId="1616869954">
    <w:abstractNumId w:val="10"/>
  </w:num>
  <w:num w:numId="14" w16cid:durableId="1648775771">
    <w:abstractNumId w:val="18"/>
  </w:num>
  <w:num w:numId="15" w16cid:durableId="1596743574">
    <w:abstractNumId w:val="25"/>
  </w:num>
  <w:num w:numId="16" w16cid:durableId="492184296">
    <w:abstractNumId w:val="27"/>
  </w:num>
  <w:num w:numId="17" w16cid:durableId="1875385996">
    <w:abstractNumId w:val="13"/>
  </w:num>
  <w:num w:numId="18" w16cid:durableId="974603539">
    <w:abstractNumId w:val="20"/>
  </w:num>
  <w:num w:numId="19" w16cid:durableId="2136872056">
    <w:abstractNumId w:val="9"/>
  </w:num>
  <w:num w:numId="20" w16cid:durableId="634722734">
    <w:abstractNumId w:val="26"/>
  </w:num>
  <w:num w:numId="21" w16cid:durableId="209848209">
    <w:abstractNumId w:val="31"/>
  </w:num>
  <w:num w:numId="22" w16cid:durableId="215823569">
    <w:abstractNumId w:val="28"/>
  </w:num>
  <w:num w:numId="23" w16cid:durableId="657997241">
    <w:abstractNumId w:val="16"/>
  </w:num>
  <w:num w:numId="24" w16cid:durableId="735781164">
    <w:abstractNumId w:val="24"/>
  </w:num>
  <w:num w:numId="25" w16cid:durableId="613710013">
    <w:abstractNumId w:val="22"/>
  </w:num>
  <w:num w:numId="26" w16cid:durableId="413818365">
    <w:abstractNumId w:val="29"/>
  </w:num>
  <w:num w:numId="27" w16cid:durableId="477651506">
    <w:abstractNumId w:val="19"/>
  </w:num>
  <w:num w:numId="28" w16cid:durableId="745801558">
    <w:abstractNumId w:val="21"/>
  </w:num>
  <w:num w:numId="29" w16cid:durableId="91320431">
    <w:abstractNumId w:val="14"/>
  </w:num>
  <w:num w:numId="30" w16cid:durableId="1351641602">
    <w:abstractNumId w:val="15"/>
  </w:num>
  <w:num w:numId="31" w16cid:durableId="218857090">
    <w:abstractNumId w:val="11"/>
  </w:num>
  <w:num w:numId="32" w16cid:durableId="1495631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B47"/>
    <w:rsid w:val="0015074B"/>
    <w:rsid w:val="0029639D"/>
    <w:rsid w:val="00326F90"/>
    <w:rsid w:val="004B1CE5"/>
    <w:rsid w:val="004C70E9"/>
    <w:rsid w:val="005D47CE"/>
    <w:rsid w:val="008A3588"/>
    <w:rsid w:val="008D3EED"/>
    <w:rsid w:val="00965B67"/>
    <w:rsid w:val="00AA1D8D"/>
    <w:rsid w:val="00B47730"/>
    <w:rsid w:val="00CB0664"/>
    <w:rsid w:val="00EF59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0E036"/>
  <w14:defaultImageDpi w14:val="300"/>
  <w15:docId w15:val="{64CCB96C-3AE5-425B-831D-093DA8A2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D3EE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82325C-8137-45C9-A69F-DD1B6B9987C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Moataz Mohamed Aly Hassan</cp:lastModifiedBy>
  <cp:revision>5</cp:revision>
  <dcterms:created xsi:type="dcterms:W3CDTF">2025-05-20T18:43:00Z</dcterms:created>
  <dcterms:modified xsi:type="dcterms:W3CDTF">2025-05-20T18:44:00Z</dcterms:modified>
  <cp:category/>
</cp:coreProperties>
</file>